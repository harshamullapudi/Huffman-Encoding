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002" w:firstLineChars="1000"/>
        <w:jc w:val="both"/>
        <w:rPr>
          <w:rFonts w:hint="default" w:ascii="Times New Roman" w:hAnsi="Times New Roman" w:cs="Times New Roman"/>
          <w:b/>
          <w:color w:val="000000" w:themeColor="text1"/>
          <w:sz w:val="40"/>
          <w:szCs w:val="32"/>
          <w:lang w:val="en-IN"/>
          <w14:textFill>
            <w14:solidFill>
              <w14:schemeClr w14:val="tx1"/>
            </w14:solidFill>
          </w14:textFill>
        </w:rPr>
      </w:pPr>
      <w:r>
        <w:rPr>
          <w:rFonts w:hint="default" w:ascii="Times New Roman" w:hAnsi="Times New Roman" w:cs="Times New Roman"/>
          <w:b/>
          <w:color w:val="000000" w:themeColor="text1"/>
          <w:sz w:val="40"/>
          <w:szCs w:val="32"/>
          <w:lang w:val="en-IN"/>
          <w14:textFill>
            <w14:solidFill>
              <w14:schemeClr w14:val="tx1"/>
            </w14:solidFill>
          </w14:textFill>
        </w:rPr>
        <w:t>ECE 4007</w:t>
      </w:r>
    </w:p>
    <w:p>
      <w:pPr>
        <w:jc w:val="center"/>
        <w:rPr>
          <w:rFonts w:hint="default" w:ascii="Times New Roman" w:hAnsi="Times New Roman" w:cs="Times New Roman"/>
          <w:b/>
          <w:color w:val="000000" w:themeColor="text1"/>
          <w:sz w:val="40"/>
          <w:szCs w:val="32"/>
          <w:lang w:val="en-IN"/>
          <w14:textFill>
            <w14:solidFill>
              <w14:schemeClr w14:val="tx1"/>
            </w14:solidFill>
          </w14:textFill>
        </w:rPr>
      </w:pPr>
    </w:p>
    <w:p>
      <w:pPr>
        <w:ind w:firstLine="1668" w:firstLineChars="463"/>
        <w:jc w:val="both"/>
        <w:rPr>
          <w:rFonts w:hint="default" w:ascii="Times New Roman" w:hAnsi="Times New Roman" w:cs="Times New Roman"/>
          <w:b/>
          <w:color w:val="000000" w:themeColor="text1"/>
          <w:sz w:val="36"/>
          <w:szCs w:val="32"/>
          <w:lang w:val="en-IN"/>
          <w14:textFill>
            <w14:solidFill>
              <w14:schemeClr w14:val="tx1"/>
            </w14:solidFill>
          </w14:textFill>
        </w:rPr>
      </w:pPr>
      <w:r>
        <w:rPr>
          <w:rFonts w:hint="default" w:ascii="Times New Roman" w:hAnsi="Times New Roman" w:cs="Times New Roman"/>
          <w:b/>
          <w:color w:val="000000" w:themeColor="text1"/>
          <w:sz w:val="36"/>
          <w:szCs w:val="32"/>
          <w:lang w:val="en-IN"/>
          <w14:textFill>
            <w14:solidFill>
              <w14:schemeClr w14:val="tx1"/>
            </w14:solidFill>
          </w14:textFill>
        </w:rPr>
        <w:t>INFORMATION THEORY AND CODING</w:t>
      </w:r>
    </w:p>
    <w:p>
      <w:pPr>
        <w:ind w:firstLine="360"/>
        <w:jc w:val="center"/>
        <w:rPr>
          <w:rFonts w:hint="default" w:ascii="Times New Roman" w:hAnsi="Times New Roman" w:cs="Times New Roman"/>
          <w:b/>
          <w:color w:val="000000" w:themeColor="text1"/>
          <w:sz w:val="36"/>
          <w:szCs w:val="32"/>
          <w:lang w:val="en-IN"/>
          <w14:textFill>
            <w14:solidFill>
              <w14:schemeClr w14:val="tx1"/>
            </w14:solidFill>
          </w14:textFill>
        </w:rPr>
      </w:pPr>
    </w:p>
    <w:p>
      <w:pPr>
        <w:ind w:firstLine="3403" w:firstLineChars="1063"/>
        <w:jc w:val="both"/>
        <w:rPr>
          <w:rFonts w:ascii="Times New Roman" w:hAnsi="Times New Roman" w:cs="Times New Roman"/>
          <w:b/>
          <w:color w:val="000000" w:themeColor="text1"/>
          <w:sz w:val="32"/>
          <w:szCs w:val="24"/>
          <w14:textFill>
            <w14:solidFill>
              <w14:schemeClr w14:val="tx1"/>
            </w14:solidFill>
          </w14:textFill>
        </w:rPr>
      </w:pPr>
      <w:r>
        <w:rPr>
          <w:rFonts w:ascii="Times New Roman" w:hAnsi="Times New Roman" w:cs="Times New Roman"/>
          <w:b/>
          <w:color w:val="000000" w:themeColor="text1"/>
          <w:sz w:val="32"/>
          <w:szCs w:val="24"/>
          <w14:textFill>
            <w14:solidFill>
              <w14:schemeClr w14:val="tx1"/>
            </w14:solidFill>
          </w14:textFill>
        </w:rPr>
        <w:t>J Component Report</w:t>
      </w:r>
    </w:p>
    <w:p>
      <w:pPr>
        <w:ind w:left="0" w:firstLine="0"/>
        <w:jc w:val="center"/>
        <w:rPr>
          <w:rFonts w:ascii="Times New Roman" w:hAnsi="Times New Roman" w:cs="Times New Roman"/>
          <w:b/>
          <w:color w:val="000000" w:themeColor="text1"/>
          <w:sz w:val="28"/>
          <w:szCs w:val="24"/>
          <w14:textFill>
            <w14:solidFill>
              <w14:schemeClr w14:val="tx1"/>
            </w14:solidFill>
          </w14:textFill>
        </w:rPr>
      </w:pPr>
    </w:p>
    <w:p>
      <w:pPr>
        <w:ind w:left="0" w:firstLine="0"/>
        <w:jc w:val="center"/>
        <w:rPr>
          <w:rFonts w:ascii="Times New Roman" w:hAnsi="Times New Roman" w:cs="Times New Roman"/>
          <w:b/>
          <w:color w:val="000000" w:themeColor="text1"/>
          <w:sz w:val="28"/>
          <w:szCs w:val="24"/>
          <w14:textFill>
            <w14:solidFill>
              <w14:schemeClr w14:val="tx1"/>
            </w14:solidFill>
          </w14:textFill>
        </w:rPr>
      </w:pPr>
    </w:p>
    <w:p>
      <w:pPr>
        <w:ind w:firstLine="3362" w:firstLineChars="1050"/>
        <w:jc w:val="both"/>
        <w:rPr>
          <w:rFonts w:ascii="Times New Roman" w:hAnsi="Times New Roman" w:cs="Times New Roman"/>
          <w:b/>
          <w:color w:val="000000" w:themeColor="text1"/>
          <w:sz w:val="36"/>
          <w:szCs w:val="32"/>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A project report titled</w:t>
      </w:r>
    </w:p>
    <w:p>
      <w:pPr>
        <w:ind w:left="2880" w:firstLine="0"/>
        <w:jc w:val="center"/>
        <w:rPr>
          <w:rFonts w:ascii="Times New Roman" w:hAnsi="Times New Roman" w:cs="Times New Roman"/>
          <w:b/>
          <w:color w:val="000000" w:themeColor="text1"/>
          <w:sz w:val="36"/>
          <w:szCs w:val="32"/>
          <w14:textFill>
            <w14:solidFill>
              <w14:schemeClr w14:val="tx1"/>
            </w14:solidFill>
          </w14:textFill>
        </w:rPr>
      </w:pPr>
    </w:p>
    <w:p>
      <w:pPr>
        <w:jc w:val="center"/>
        <w:rPr>
          <w:rFonts w:hint="default" w:ascii="Times New Roman" w:hAnsi="Times New Roman" w:cs="Times New Roman"/>
          <w:b/>
          <w:color w:val="000000" w:themeColor="text1"/>
          <w:sz w:val="40"/>
          <w:szCs w:val="32"/>
          <w:lang w:val="en-IN"/>
          <w14:textFill>
            <w14:solidFill>
              <w14:schemeClr w14:val="tx1"/>
            </w14:solidFill>
          </w14:textFill>
        </w:rPr>
      </w:pPr>
      <w:r>
        <w:rPr>
          <w:rFonts w:hint="default" w:ascii="Times New Roman" w:hAnsi="Times New Roman" w:cs="Times New Roman"/>
          <w:b/>
          <w:color w:val="000000" w:themeColor="text1"/>
          <w:sz w:val="40"/>
          <w:szCs w:val="32"/>
          <w:lang w:val="en-IN"/>
          <w14:textFill>
            <w14:solidFill>
              <w14:schemeClr w14:val="tx1"/>
            </w14:solidFill>
          </w14:textFill>
        </w:rPr>
        <w:t>HUFFMAN CODES AND ITS IMPLEMENTATION</w:t>
      </w:r>
    </w:p>
    <w:p>
      <w:pPr>
        <w:jc w:val="center"/>
        <w:rPr>
          <w:rFonts w:hint="default" w:ascii="Times New Roman" w:hAnsi="Times New Roman" w:cs="Times New Roman"/>
          <w:b/>
          <w:color w:val="000000" w:themeColor="text1"/>
          <w:sz w:val="40"/>
          <w:szCs w:val="32"/>
          <w:lang w:val="en-IN"/>
          <w14:textFill>
            <w14:solidFill>
              <w14:schemeClr w14:val="tx1"/>
            </w14:solidFill>
          </w14:textFill>
        </w:rPr>
      </w:pPr>
    </w:p>
    <w:p>
      <w:pPr>
        <w:ind w:firstLine="4480" w:firstLineChars="1600"/>
        <w:jc w:val="both"/>
        <w:rPr>
          <w:rFonts w:ascii="Times New Roman" w:hAnsi="Times New Roman" w:cs="Times New Roman"/>
          <w:i/>
          <w:color w:val="000000" w:themeColor="text1"/>
          <w:sz w:val="28"/>
          <w14:textFill>
            <w14:solidFill>
              <w14:schemeClr w14:val="tx1"/>
            </w14:solidFill>
          </w14:textFill>
        </w:rPr>
      </w:pPr>
      <w:r>
        <w:rPr>
          <w:rFonts w:ascii="Times New Roman" w:hAnsi="Times New Roman" w:cs="Times New Roman"/>
          <w:i/>
          <w:color w:val="000000" w:themeColor="text1"/>
          <w:sz w:val="28"/>
          <w14:textFill>
            <w14:solidFill>
              <w14:schemeClr w14:val="tx1"/>
            </w14:solidFill>
          </w14:textFill>
        </w:rPr>
        <w:t>By</w:t>
      </w:r>
    </w:p>
    <w:p>
      <w:pPr>
        <w:jc w:val="center"/>
        <w:rPr>
          <w:rFonts w:ascii="Times New Roman" w:hAnsi="Times New Roman" w:cs="Times New Roman"/>
          <w:i/>
          <w:color w:val="000000" w:themeColor="text1"/>
          <w:sz w:val="28"/>
          <w14:textFill>
            <w14:solidFill>
              <w14:schemeClr w14:val="tx1"/>
            </w14:solidFill>
          </w14:textFill>
        </w:rPr>
      </w:pPr>
    </w:p>
    <w:p>
      <w:pPr>
        <w:ind w:firstLine="3080" w:firstLineChars="1100"/>
        <w:jc w:val="both"/>
        <w:rPr>
          <w:rFonts w:ascii="Times New Roman" w:hAnsi="Times New Roman" w:cs="Times New Roman"/>
          <w:color w:val="000000" w:themeColor="text1"/>
          <w:sz w:val="28"/>
          <w:szCs w:val="24"/>
          <w14:textFill>
            <w14:solidFill>
              <w14:schemeClr w14:val="tx1"/>
            </w14:solidFill>
          </w14:textFill>
        </w:rPr>
      </w:pPr>
      <w:r>
        <w:rPr>
          <w:rFonts w:ascii="Times New Roman" w:hAnsi="Times New Roman" w:cs="Times New Roman"/>
          <w:color w:val="000000" w:themeColor="text1"/>
          <w:sz w:val="28"/>
          <w:szCs w:val="24"/>
          <w14:textFill>
            <w14:solidFill>
              <w14:schemeClr w14:val="tx1"/>
            </w14:solidFill>
          </w14:textFill>
        </w:rPr>
        <w:t>17BEC114</w:t>
      </w:r>
      <w:r>
        <w:rPr>
          <w:rFonts w:hint="default" w:ascii="Times New Roman" w:hAnsi="Times New Roman" w:cs="Times New Roman"/>
          <w:color w:val="000000" w:themeColor="text1"/>
          <w:sz w:val="28"/>
          <w:szCs w:val="24"/>
          <w:lang w:val="en-IN"/>
          <w14:textFill>
            <w14:solidFill>
              <w14:schemeClr w14:val="tx1"/>
            </w14:solidFill>
          </w14:textFill>
        </w:rPr>
        <w:t xml:space="preserve">2 - </w:t>
      </w:r>
      <w:r>
        <w:rPr>
          <w:rFonts w:ascii="Times New Roman" w:hAnsi="Times New Roman" w:cs="Times New Roman"/>
          <w:color w:val="000000" w:themeColor="text1"/>
          <w:sz w:val="28"/>
          <w:szCs w:val="24"/>
          <w14:textFill>
            <w14:solidFill>
              <w14:schemeClr w14:val="tx1"/>
            </w14:solidFill>
          </w14:textFill>
        </w:rPr>
        <w:t>P</w:t>
      </w:r>
      <w:r>
        <w:rPr>
          <w:rFonts w:hint="default" w:ascii="Times New Roman" w:hAnsi="Times New Roman" w:cs="Times New Roman"/>
          <w:color w:val="000000" w:themeColor="text1"/>
          <w:sz w:val="28"/>
          <w:szCs w:val="24"/>
          <w:lang w:val="en-IN"/>
          <w14:textFill>
            <w14:solidFill>
              <w14:schemeClr w14:val="tx1"/>
            </w14:solidFill>
          </w14:textFill>
        </w:rPr>
        <w:t xml:space="preserve"> </w:t>
      </w:r>
      <w:r>
        <w:rPr>
          <w:rFonts w:ascii="Times New Roman" w:hAnsi="Times New Roman" w:cs="Times New Roman"/>
          <w:color w:val="000000" w:themeColor="text1"/>
          <w:sz w:val="28"/>
          <w:szCs w:val="24"/>
          <w14:textFill>
            <w14:solidFill>
              <w14:schemeClr w14:val="tx1"/>
            </w14:solidFill>
          </w14:textFill>
        </w:rPr>
        <w:t>KARTHIK</w:t>
      </w:r>
    </w:p>
    <w:p>
      <w:pPr>
        <w:jc w:val="center"/>
        <w:rPr>
          <w:rFonts w:ascii="Times New Roman" w:hAnsi="Times New Roman" w:cs="Times New Roman"/>
          <w:color w:val="000000" w:themeColor="text1"/>
          <w:sz w:val="28"/>
          <w:szCs w:val="24"/>
          <w14:textFill>
            <w14:solidFill>
              <w14:schemeClr w14:val="tx1"/>
            </w14:solidFill>
          </w14:textFill>
        </w:rPr>
      </w:pPr>
      <w:r>
        <w:rPr>
          <w:rFonts w:ascii="Times New Roman" w:hAnsi="Times New Roman" w:cs="Times New Roman"/>
          <w:color w:val="000000" w:themeColor="text1"/>
          <w:sz w:val="28"/>
          <w:szCs w:val="24"/>
          <w14:textFill>
            <w14:solidFill>
              <w14:schemeClr w14:val="tx1"/>
            </w14:solidFill>
          </w14:textFill>
        </w:rPr>
        <w:t>17BEC1195</w:t>
      </w:r>
      <w:r>
        <w:rPr>
          <w:rFonts w:ascii="Times New Roman" w:hAnsi="Times New Roman" w:cs="Times New Roman"/>
          <w:color w:val="000000" w:themeColor="text1"/>
          <w:sz w:val="28"/>
          <w:szCs w:val="24"/>
          <w14:textFill>
            <w14:solidFill>
              <w14:schemeClr w14:val="tx1"/>
            </w14:solidFill>
          </w14:textFill>
        </w:rPr>
        <w:tab/>
      </w:r>
      <w:r>
        <w:rPr>
          <w:rFonts w:hint="default" w:ascii="Times New Roman" w:hAnsi="Times New Roman" w:cs="Times New Roman"/>
          <w:color w:val="000000" w:themeColor="text1"/>
          <w:sz w:val="28"/>
          <w:szCs w:val="24"/>
          <w:lang w:val="en-IN"/>
          <w14:textFill>
            <w14:solidFill>
              <w14:schemeClr w14:val="tx1"/>
            </w14:solidFill>
          </w14:textFill>
        </w:rPr>
        <w:t xml:space="preserve">- </w:t>
      </w:r>
      <w:r>
        <w:rPr>
          <w:rFonts w:ascii="Times New Roman" w:hAnsi="Times New Roman" w:cs="Times New Roman"/>
          <w:color w:val="000000" w:themeColor="text1"/>
          <w:sz w:val="28"/>
          <w:szCs w:val="24"/>
          <w14:textFill>
            <w14:solidFill>
              <w14:schemeClr w14:val="tx1"/>
            </w14:solidFill>
          </w14:textFill>
        </w:rPr>
        <w:t>M</w:t>
      </w:r>
      <w:r>
        <w:rPr>
          <w:rFonts w:hint="default" w:ascii="Times New Roman" w:hAnsi="Times New Roman" w:cs="Times New Roman"/>
          <w:color w:val="000000" w:themeColor="text1"/>
          <w:sz w:val="28"/>
          <w:szCs w:val="24"/>
          <w:lang w:val="en-IN"/>
          <w14:textFill>
            <w14:solidFill>
              <w14:schemeClr w14:val="tx1"/>
            </w14:solidFill>
          </w14:textFill>
        </w:rPr>
        <w:t xml:space="preserve"> B V </w:t>
      </w:r>
      <w:r>
        <w:rPr>
          <w:rFonts w:ascii="Times New Roman" w:hAnsi="Times New Roman" w:cs="Times New Roman"/>
          <w:color w:val="000000" w:themeColor="text1"/>
          <w:sz w:val="28"/>
          <w:szCs w:val="24"/>
          <w14:textFill>
            <w14:solidFill>
              <w14:schemeClr w14:val="tx1"/>
            </w14:solidFill>
          </w14:textFill>
        </w:rPr>
        <w:t>SRI  HARSHA</w:t>
      </w:r>
    </w:p>
    <w:p>
      <w:pPr>
        <w:ind w:firstLine="3080" w:firstLineChars="1100"/>
        <w:jc w:val="both"/>
        <w:rPr>
          <w:rFonts w:hint="default" w:ascii="Times New Roman" w:hAnsi="Times New Roman" w:cs="Times New Roman"/>
          <w:color w:val="000000" w:themeColor="text1"/>
          <w:sz w:val="28"/>
          <w:szCs w:val="24"/>
          <w:lang w:val="en-IN"/>
          <w14:textFill>
            <w14:solidFill>
              <w14:schemeClr w14:val="tx1"/>
            </w14:solidFill>
          </w14:textFill>
        </w:rPr>
      </w:pPr>
      <w:r>
        <w:rPr>
          <w:rFonts w:hint="default" w:ascii="Times New Roman" w:hAnsi="Times New Roman" w:cs="Times New Roman"/>
          <w:color w:val="000000" w:themeColor="text1"/>
          <w:sz w:val="28"/>
          <w:szCs w:val="24"/>
          <w:lang w:val="en-IN"/>
          <w14:textFill>
            <w14:solidFill>
              <w14:schemeClr w14:val="tx1"/>
            </w14:solidFill>
          </w14:textFill>
        </w:rPr>
        <w:t>1</w:t>
      </w:r>
      <w:r>
        <w:rPr>
          <w:rFonts w:ascii="Times New Roman" w:hAnsi="Times New Roman" w:cs="Times New Roman"/>
          <w:color w:val="000000" w:themeColor="text1"/>
          <w:sz w:val="28"/>
          <w:szCs w:val="24"/>
          <w14:textFill>
            <w14:solidFill>
              <w14:schemeClr w14:val="tx1"/>
            </w14:solidFill>
          </w14:textFill>
        </w:rPr>
        <w:t>7BEC12</w:t>
      </w:r>
      <w:r>
        <w:rPr>
          <w:rFonts w:hint="default" w:ascii="Times New Roman" w:hAnsi="Times New Roman" w:cs="Times New Roman"/>
          <w:color w:val="000000" w:themeColor="text1"/>
          <w:sz w:val="28"/>
          <w:szCs w:val="24"/>
          <w:lang w:val="en-IN"/>
          <w14:textFill>
            <w14:solidFill>
              <w14:schemeClr w14:val="tx1"/>
            </w14:solidFill>
          </w14:textFill>
        </w:rPr>
        <w:t>08 - D CHARAN</w:t>
      </w:r>
    </w:p>
    <w:p>
      <w:pPr>
        <w:jc w:val="center"/>
        <w:rPr>
          <w:rFonts w:ascii="Times New Roman" w:hAnsi="Times New Roman" w:cs="Times New Roman"/>
          <w:color w:val="000000" w:themeColor="text1"/>
          <w:sz w:val="28"/>
          <w:szCs w:val="24"/>
          <w14:textFill>
            <w14:solidFill>
              <w14:schemeClr w14:val="tx1"/>
            </w14:solidFill>
          </w14:textFill>
        </w:rPr>
      </w:pPr>
    </w:p>
    <w:p>
      <w:pPr>
        <w:jc w:val="center"/>
        <w:rPr>
          <w:rFonts w:ascii="Times New Roman" w:hAnsi="Times New Roman" w:cs="Times New Roman"/>
          <w:color w:val="000000" w:themeColor="text1"/>
          <w:sz w:val="28"/>
          <w:szCs w:val="24"/>
          <w14:textFill>
            <w14:solidFill>
              <w14:schemeClr w14:val="tx1"/>
            </w14:solidFill>
          </w14:textFill>
        </w:rPr>
      </w:pPr>
    </w:p>
    <w:p>
      <w:pPr>
        <w:jc w:val="center"/>
        <w:rPr>
          <w:rFonts w:ascii="Times New Roman" w:hAnsi="Times New Roman" w:cs="Times New Roman"/>
          <w:color w:val="000000" w:themeColor="text1"/>
          <w:sz w:val="28"/>
          <w:szCs w:val="24"/>
          <w14:textFill>
            <w14:solidFill>
              <w14:schemeClr w14:val="tx1"/>
            </w14:solidFill>
          </w14:textFill>
        </w:rPr>
      </w:pPr>
      <w:r>
        <w:rPr>
          <w:rFonts w:ascii="Times New Roman" w:hAnsi="Times New Roman" w:cs="Times New Roman"/>
          <w:color w:val="000000" w:themeColor="text1"/>
          <w:sz w:val="28"/>
          <w:szCs w:val="24"/>
          <w14:textFill>
            <w14:solidFill>
              <w14:schemeClr w14:val="tx1"/>
            </w14:solidFill>
          </w14:textFill>
        </w:rPr>
        <w:t>BACHELOR     OF   TECHNOLOGY</w:t>
      </w:r>
    </w:p>
    <w:p>
      <w:pPr>
        <w:jc w:val="center"/>
        <w:rPr>
          <w:rFonts w:ascii="Times New Roman" w:hAnsi="Times New Roman" w:cs="Times New Roman"/>
          <w:color w:val="000000" w:themeColor="text1"/>
          <w:sz w:val="28"/>
          <w:szCs w:val="24"/>
          <w14:textFill>
            <w14:solidFill>
              <w14:schemeClr w14:val="tx1"/>
            </w14:solidFill>
          </w14:textFill>
        </w:rPr>
      </w:pPr>
      <w:r>
        <w:rPr>
          <w:rFonts w:ascii="Times New Roman" w:hAnsi="Times New Roman" w:cs="Times New Roman"/>
          <w:color w:val="000000" w:themeColor="text1"/>
          <w:sz w:val="28"/>
          <w:szCs w:val="24"/>
          <w14:textFill>
            <w14:solidFill>
              <w14:schemeClr w14:val="tx1"/>
            </w14:solidFill>
          </w14:textFill>
        </w:rPr>
        <w:t>IN</w:t>
      </w:r>
    </w:p>
    <w:p>
      <w:pPr>
        <w:jc w:val="center"/>
        <w:rPr>
          <w:rFonts w:ascii="Times New Roman" w:hAnsi="Times New Roman" w:cs="Times New Roman"/>
          <w:color w:val="000000" w:themeColor="text1"/>
          <w:sz w:val="28"/>
          <w:szCs w:val="24"/>
          <w14:textFill>
            <w14:solidFill>
              <w14:schemeClr w14:val="tx1"/>
            </w14:solidFill>
          </w14:textFill>
        </w:rPr>
      </w:pPr>
      <w:r>
        <w:rPr>
          <w:rFonts w:ascii="Times New Roman" w:hAnsi="Times New Roman" w:cs="Times New Roman"/>
          <w:color w:val="000000" w:themeColor="text1"/>
          <w:sz w:val="28"/>
          <w:szCs w:val="24"/>
          <w14:textFill>
            <w14:solidFill>
              <w14:schemeClr w14:val="tx1"/>
            </w14:solidFill>
          </w14:textFill>
        </w:rPr>
        <w:t>ELECTRONIC AND  COMMUNICATION  ENGENEERING</w:t>
      </w:r>
    </w:p>
    <w:p>
      <w:pPr>
        <w:jc w:val="center"/>
        <w:rPr>
          <w:rFonts w:ascii="Times New Roman" w:hAnsi="Times New Roman" w:cs="Times New Roman"/>
          <w:color w:val="000000" w:themeColor="text1"/>
          <w:sz w:val="28"/>
          <w:szCs w:val="24"/>
          <w14:textFill>
            <w14:solidFill>
              <w14:schemeClr w14:val="tx1"/>
            </w14:solidFill>
          </w14:textFill>
        </w:rPr>
      </w:pPr>
    </w:p>
    <w:p>
      <w:pPr>
        <w:jc w:val="center"/>
        <w:rPr>
          <w:rFonts w:ascii="Times New Roman" w:hAnsi="Times New Roman" w:cs="Times New Roman"/>
          <w:color w:val="000000" w:themeColor="text1"/>
          <w:sz w:val="28"/>
          <w:szCs w:val="24"/>
          <w14:textFill>
            <w14:solidFill>
              <w14:schemeClr w14:val="tx1"/>
            </w14:solidFill>
          </w14:textFill>
        </w:rPr>
      </w:pPr>
    </w:p>
    <w:p>
      <w:pPr>
        <w:jc w:val="center"/>
        <w:rPr>
          <w:rFonts w:ascii="Times New Roman" w:hAnsi="Times New Roman" w:cs="Times New Roman"/>
          <w:color w:val="000000" w:themeColor="text1"/>
          <w:sz w:val="28"/>
          <w:szCs w:val="24"/>
          <w14:textFill>
            <w14:solidFill>
              <w14:schemeClr w14:val="tx1"/>
            </w14:solidFill>
          </w14:textFill>
        </w:rPr>
      </w:pPr>
    </w:p>
    <w:p>
      <w:pPr>
        <w:jc w:val="center"/>
        <w:rPr>
          <w:rFonts w:ascii="Times New Roman" w:hAnsi="Times New Roman" w:cs="Times New Roman"/>
          <w:color w:val="000000" w:themeColor="text1"/>
          <w:sz w:val="28"/>
          <w:szCs w:val="24"/>
          <w14:textFill>
            <w14:solidFill>
              <w14:schemeClr w14:val="tx1"/>
            </w14:solidFill>
          </w14:textFill>
        </w:rPr>
      </w:pPr>
      <w:r>
        <w:rPr>
          <w:rFonts w:ascii="Times New Roman" w:hAnsi="Times New Roman" w:cs="Times New Roman"/>
          <w:b/>
          <w:color w:val="000000" w:themeColor="text1"/>
          <w:sz w:val="36"/>
          <w:szCs w:val="32"/>
          <w14:textFill>
            <w14:solidFill>
              <w14:schemeClr w14:val="tx1"/>
            </w14:solidFill>
          </w14:textFill>
        </w:rPr>
        <w:drawing>
          <wp:inline distT="0" distB="0" distL="0" distR="0">
            <wp:extent cx="3303270" cy="933450"/>
            <wp:effectExtent l="0" t="0" r="3810" b="11430"/>
            <wp:docPr id="4" name="Picture 4"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ription: C:\Users\ADMIN\Downloads\VIT new logo.png"/>
                    <pic:cNvPicPr>
                      <a:picLocks noChangeAspect="1" noChangeArrowheads="1"/>
                    </pic:cNvPicPr>
                  </pic:nvPicPr>
                  <pic:blipFill>
                    <a:blip r:embed="rId6" cstate="print"/>
                    <a:srcRect l="2058" t="15584" r="1469" b="4329"/>
                    <a:stretch>
                      <a:fillRect/>
                    </a:stretch>
                  </pic:blipFill>
                  <pic:spPr>
                    <a:xfrm>
                      <a:off x="0" y="0"/>
                      <a:ext cx="3310067" cy="935355"/>
                    </a:xfrm>
                    <a:prstGeom prst="rect">
                      <a:avLst/>
                    </a:prstGeom>
                    <a:noFill/>
                    <a:ln w="9525">
                      <a:noFill/>
                      <a:miter lim="800000"/>
                      <a:headEnd/>
                      <a:tailEnd/>
                    </a:ln>
                  </pic:spPr>
                </pic:pic>
              </a:graphicData>
            </a:graphic>
          </wp:inline>
        </w:drawing>
      </w:r>
    </w:p>
    <w:p>
      <w:pPr>
        <w:jc w:val="center"/>
        <w:rPr>
          <w:rFonts w:ascii="Times New Roman" w:hAnsi="Times New Roman" w:cs="Times New Roman"/>
          <w:color w:val="000000" w:themeColor="text1"/>
          <w:sz w:val="28"/>
          <w14:textFill>
            <w14:solidFill>
              <w14:schemeClr w14:val="tx1"/>
            </w14:solidFill>
          </w14:textFill>
        </w:rPr>
      </w:pPr>
    </w:p>
    <w:p>
      <w:pPr>
        <w:spacing w:after="36" w:line="240" w:lineRule="auto"/>
        <w:ind w:left="0" w:firstLine="0"/>
        <w:jc w:val="center"/>
        <w:rPr>
          <w:rFonts w:ascii="Times New Roman" w:hAnsi="Times New Roman" w:cs="Times New Roman"/>
          <w:i/>
          <w:color w:val="000000" w:themeColor="text1"/>
          <w:sz w:val="28"/>
          <w14:textFill>
            <w14:solidFill>
              <w14:schemeClr w14:val="tx1"/>
            </w14:solidFill>
          </w14:textFill>
        </w:rPr>
      </w:pPr>
    </w:p>
    <w:p>
      <w:pPr>
        <w:spacing w:after="36" w:line="240" w:lineRule="auto"/>
        <w:ind w:left="0" w:firstLine="0"/>
        <w:jc w:val="center"/>
        <w:rPr>
          <w:rFonts w:ascii="Times New Roman" w:hAnsi="Times New Roman" w:cs="Times New Roman"/>
          <w:i/>
          <w:color w:val="000000" w:themeColor="text1"/>
          <w:sz w:val="28"/>
          <w14:textFill>
            <w14:solidFill>
              <w14:schemeClr w14:val="tx1"/>
            </w14:solidFill>
          </w14:textFill>
        </w:rPr>
      </w:pPr>
      <w:r>
        <w:rPr>
          <w:rFonts w:ascii="Times New Roman" w:hAnsi="Times New Roman" w:cs="Times New Roman"/>
          <w:i/>
          <w:color w:val="000000" w:themeColor="text1"/>
          <w:sz w:val="28"/>
          <w14:textFill>
            <w14:solidFill>
              <w14:schemeClr w14:val="tx1"/>
            </w14:solidFill>
          </w14:textFill>
        </w:rPr>
        <w:t>Submitted to</w:t>
      </w:r>
    </w:p>
    <w:p>
      <w:pPr>
        <w:spacing w:after="36" w:line="240" w:lineRule="auto"/>
        <w:ind w:left="0" w:firstLine="0"/>
        <w:jc w:val="center"/>
        <w:rPr>
          <w:rFonts w:ascii="Times New Roman" w:hAnsi="Times New Roman" w:cs="Times New Roman"/>
          <w:i/>
          <w:color w:val="000000" w:themeColor="text1"/>
          <w:sz w:val="28"/>
          <w14:textFill>
            <w14:solidFill>
              <w14:schemeClr w14:val="tx1"/>
            </w14:solidFill>
          </w14:textFill>
        </w:rPr>
      </w:pPr>
    </w:p>
    <w:p>
      <w:pPr>
        <w:spacing w:after="36" w:line="240" w:lineRule="auto"/>
        <w:ind w:left="0" w:firstLine="0"/>
        <w:jc w:val="center"/>
        <w:rPr>
          <w:rFonts w:ascii="Times New Roman" w:hAnsi="Times New Roman" w:cs="Times New Roman"/>
          <w:i/>
          <w:color w:val="000000" w:themeColor="text1"/>
          <w:sz w:val="28"/>
          <w14:textFill>
            <w14:solidFill>
              <w14:schemeClr w14:val="tx1"/>
            </w14:solidFill>
          </w14:textFill>
        </w:rPr>
      </w:pPr>
    </w:p>
    <w:p>
      <w:pPr>
        <w:spacing w:after="36" w:line="240" w:lineRule="auto"/>
        <w:ind w:left="0" w:firstLine="0"/>
        <w:jc w:val="center"/>
        <w:rPr>
          <w:rFonts w:hint="default" w:ascii="Times New Roman" w:hAnsi="Times New Roman" w:cs="Times New Roman"/>
          <w:b/>
          <w:color w:val="000000" w:themeColor="text1"/>
          <w:sz w:val="40"/>
          <w:lang w:val="en-IN"/>
          <w14:textFill>
            <w14:solidFill>
              <w14:schemeClr w14:val="tx1"/>
            </w14:solidFill>
          </w14:textFill>
        </w:rPr>
      </w:pPr>
      <w:r>
        <w:rPr>
          <w:rFonts w:hint="default" w:ascii="Times New Roman" w:hAnsi="Times New Roman" w:cs="Times New Roman"/>
          <w:b/>
          <w:color w:val="000000" w:themeColor="text1"/>
          <w:sz w:val="40"/>
          <w:lang w:val="en-IN"/>
          <w14:textFill>
            <w14:solidFill>
              <w14:schemeClr w14:val="tx1"/>
            </w14:solidFill>
          </w14:textFill>
        </w:rPr>
        <w:t>Prof</w:t>
      </w:r>
      <w:r>
        <w:rPr>
          <w:rFonts w:ascii="Times New Roman" w:hAnsi="Times New Roman" w:cs="Times New Roman"/>
          <w:b/>
          <w:color w:val="000000" w:themeColor="text1"/>
          <w:sz w:val="40"/>
          <w14:textFill>
            <w14:solidFill>
              <w14:schemeClr w14:val="tx1"/>
            </w14:solidFill>
          </w14:textFill>
        </w:rPr>
        <w:t>.</w:t>
      </w:r>
      <w:r>
        <w:rPr>
          <w:rFonts w:hint="default" w:ascii="Times New Roman" w:hAnsi="Times New Roman" w:cs="Times New Roman"/>
          <w:b/>
          <w:color w:val="000000" w:themeColor="text1"/>
          <w:sz w:val="40"/>
          <w:lang w:val="en-IN"/>
          <w14:textFill>
            <w14:solidFill>
              <w14:schemeClr w14:val="tx1"/>
            </w14:solidFill>
          </w14:textFill>
        </w:rPr>
        <w:t xml:space="preserve"> SRIVATSAN K</w:t>
      </w:r>
    </w:p>
    <w:p>
      <w:pPr>
        <w:spacing w:after="36" w:line="240" w:lineRule="auto"/>
        <w:ind w:left="0" w:firstLine="0"/>
        <w:jc w:val="center"/>
        <w:rPr>
          <w:rFonts w:ascii="Times New Roman" w:hAnsi="Times New Roman" w:cs="Times New Roman"/>
          <w:i/>
          <w:color w:val="000000" w:themeColor="text1"/>
          <w:sz w:val="28"/>
          <w14:textFill>
            <w14:solidFill>
              <w14:schemeClr w14:val="tx1"/>
            </w14:solidFill>
          </w14:textFill>
        </w:rPr>
      </w:pPr>
    </w:p>
    <w:p>
      <w:pPr>
        <w:spacing w:after="36" w:line="240" w:lineRule="auto"/>
        <w:ind w:left="0" w:firstLine="0"/>
        <w:jc w:val="center"/>
        <w:rPr>
          <w:rFonts w:ascii="Times New Roman" w:hAnsi="Times New Roman" w:cs="Times New Roman"/>
          <w:i/>
          <w:color w:val="000000" w:themeColor="text1"/>
          <w:sz w:val="28"/>
          <w14:textFill>
            <w14:solidFill>
              <w14:schemeClr w14:val="tx1"/>
            </w14:solidFill>
          </w14:textFill>
        </w:rPr>
      </w:pPr>
    </w:p>
    <w:p>
      <w:pPr>
        <w:spacing w:after="36" w:line="240" w:lineRule="auto"/>
        <w:ind w:firstLine="4060" w:firstLineChars="1450"/>
        <w:jc w:val="both"/>
        <w:rPr>
          <w:rFonts w:hint="default"/>
          <w:sz w:val="32"/>
          <w:lang w:val="en-IN"/>
        </w:rPr>
        <w:sectPr>
          <w:type w:val="continuous"/>
          <w:pgSz w:w="12240" w:h="15840"/>
          <w:pgMar w:top="1500" w:right="880" w:bottom="280" w:left="10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ascii="Times New Roman" w:hAnsi="Times New Roman" w:cs="Times New Roman"/>
          <w:i/>
          <w:color w:val="000000" w:themeColor="text1"/>
          <w:sz w:val="28"/>
          <w:lang w:val="en-IN"/>
          <w14:textFill>
            <w14:solidFill>
              <w14:schemeClr w14:val="tx1"/>
            </w14:solidFill>
          </w14:textFill>
        </w:rPr>
        <w:t>NOVEMBER</w:t>
      </w:r>
      <w:r>
        <w:rPr>
          <w:rFonts w:ascii="Times New Roman" w:hAnsi="Times New Roman" w:cs="Times New Roman"/>
          <w:i/>
          <w:color w:val="000000" w:themeColor="text1"/>
          <w:sz w:val="28"/>
          <w14:textFill>
            <w14:solidFill>
              <w14:schemeClr w14:val="tx1"/>
            </w14:solidFill>
          </w14:textFill>
        </w:rPr>
        <w:t xml:space="preserve"> 202</w:t>
      </w:r>
      <w:r>
        <w:rPr>
          <w:rFonts w:hint="default" w:ascii="Times New Roman" w:hAnsi="Times New Roman" w:cs="Times New Roman"/>
          <w:i/>
          <w:color w:val="000000" w:themeColor="text1"/>
          <w:sz w:val="28"/>
          <w:lang w:val="en-IN"/>
          <w14:textFill>
            <w14:solidFill>
              <w14:schemeClr w14:val="tx1"/>
            </w14:solidFill>
          </w14:textFill>
        </w:rPr>
        <w:t>0</w:t>
      </w:r>
    </w:p>
    <w:p>
      <w:pPr>
        <w:jc w:val="center"/>
        <w:rPr>
          <w:rFonts w:ascii="Times New Roman" w:hAnsi="Times New Roman" w:cs="Times New Roman"/>
          <w:b/>
          <w:color w:val="000000" w:themeColor="text1"/>
          <w:spacing w:val="10"/>
          <w:sz w:val="32"/>
          <w14:textFill>
            <w14:solidFill>
              <w14:schemeClr w14:val="tx1"/>
            </w14:solidFill>
          </w14:textFill>
        </w:rPr>
      </w:pPr>
      <w:r>
        <w:rPr>
          <w:rFonts w:ascii="Times New Roman" w:hAnsi="Times New Roman" w:cs="Times New Roman"/>
          <w:b/>
          <w:color w:val="000000" w:themeColor="text1"/>
          <w:spacing w:val="10"/>
          <w:sz w:val="32"/>
          <w14:textFill>
            <w14:solidFill>
              <w14:schemeClr w14:val="tx1"/>
            </w14:solidFill>
          </w14:textFill>
        </w:rPr>
        <w:t>School of Electronics Engineering</w:t>
      </w:r>
    </w:p>
    <w:p>
      <w:pPr>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textWrapping"/>
      </w:r>
    </w:p>
    <w:p>
      <w:pPr>
        <w:jc w:val="center"/>
        <w:rPr>
          <w:rFonts w:ascii="Times New Roman" w:hAnsi="Times New Roman" w:cs="Times New Roman"/>
          <w:b/>
          <w:color w:val="000000" w:themeColor="text1"/>
          <w14:textFill>
            <w14:solidFill>
              <w14:schemeClr w14:val="tx1"/>
            </w14:solidFill>
          </w14:textFill>
        </w:rPr>
      </w:pPr>
    </w:p>
    <w:p>
      <w:pPr>
        <w:jc w:val="center"/>
        <w:rPr>
          <w:rFonts w:ascii="Times New Roman" w:hAnsi="Times New Roman" w:cs="Times New Roman"/>
          <w:b/>
          <w:color w:val="000000" w:themeColor="text1"/>
          <w:sz w:val="28"/>
          <w14:textFill>
            <w14:solidFill>
              <w14:schemeClr w14:val="tx1"/>
            </w14:solidFill>
          </w14:textFill>
        </w:rPr>
      </w:pPr>
      <w:r>
        <w:rPr>
          <w:rFonts w:ascii="Times New Roman" w:hAnsi="Times New Roman" w:cs="Times New Roman"/>
          <w:b/>
          <w:color w:val="000000" w:themeColor="text1"/>
          <w:sz w:val="28"/>
          <w14:textFill>
            <w14:solidFill>
              <w14:schemeClr w14:val="tx1"/>
            </w14:solidFill>
          </w14:textFill>
        </w:rPr>
        <w:t>DECLARATION BY THE CANDIDATE</w:t>
      </w:r>
    </w:p>
    <w:p>
      <w:pPr>
        <w:jc w:val="center"/>
        <w:rPr>
          <w:rFonts w:ascii="Times New Roman" w:hAnsi="Times New Roman" w:cs="Times New Roman"/>
          <w:b/>
          <w:color w:val="000000" w:themeColor="text1"/>
          <w:u w:val="single"/>
          <w14:textFill>
            <w14:solidFill>
              <w14:schemeClr w14:val="tx1"/>
            </w14:solidFill>
          </w14:textFill>
        </w:rPr>
      </w:pPr>
    </w:p>
    <w:p>
      <w:pPr>
        <w:jc w:val="center"/>
        <w:rPr>
          <w:rFonts w:ascii="Times New Roman" w:hAnsi="Times New Roman" w:cs="Times New Roman"/>
          <w:b/>
          <w:color w:val="000000" w:themeColor="text1"/>
          <w:u w:val="single"/>
          <w14:textFill>
            <w14:solidFill>
              <w14:schemeClr w14:val="tx1"/>
            </w14:solidFill>
          </w14:textFill>
        </w:rPr>
      </w:pPr>
    </w:p>
    <w:p>
      <w:pPr>
        <w:spacing w:line="360" w:lineRule="auto"/>
        <w:ind w:firstLine="72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sz w:val="28"/>
          <w14:textFill>
            <w14:solidFill>
              <w14:schemeClr w14:val="tx1"/>
            </w14:solidFill>
          </w14:textFill>
        </w:rPr>
        <w:t>I hereby declare that the Report entitled “</w:t>
      </w:r>
      <w:r>
        <w:rPr>
          <w:rFonts w:hint="default" w:ascii="Times New Roman" w:hAnsi="Times New Roman" w:cs="Times New Roman"/>
          <w:b/>
          <w:color w:val="000000" w:themeColor="text1"/>
          <w:sz w:val="28"/>
          <w:lang w:val="en-IN"/>
          <w14:textFill>
            <w14:solidFill>
              <w14:schemeClr w14:val="tx1"/>
            </w14:solidFill>
          </w14:textFill>
        </w:rPr>
        <w:t>HUFFMAN CODES AND ITS IMPLEMENTATION</w:t>
      </w:r>
      <w:r>
        <w:rPr>
          <w:rFonts w:ascii="Times New Roman" w:hAnsi="Times New Roman" w:cs="Times New Roman"/>
          <w:b/>
          <w:color w:val="000000" w:themeColor="text1"/>
          <w:sz w:val="28"/>
          <w14:textFill>
            <w14:solidFill>
              <w14:schemeClr w14:val="tx1"/>
            </w14:solidFill>
          </w14:textFill>
        </w:rPr>
        <w:t xml:space="preserve">” </w:t>
      </w:r>
      <w:r>
        <w:rPr>
          <w:rFonts w:ascii="Times New Roman" w:hAnsi="Times New Roman" w:cs="Times New Roman"/>
          <w:color w:val="000000" w:themeColor="text1"/>
          <w:sz w:val="28"/>
          <w14:textFill>
            <w14:solidFill>
              <w14:schemeClr w14:val="tx1"/>
            </w14:solidFill>
          </w14:textFill>
        </w:rPr>
        <w:t xml:space="preserve">submitted by me to VIT Chennai is a record of bonafide work undertaken by me under the supervision of </w:t>
      </w:r>
      <w:r>
        <w:rPr>
          <w:rFonts w:hint="default" w:ascii="Times New Roman" w:hAnsi="Times New Roman" w:cs="Times New Roman"/>
          <w:b/>
          <w:color w:val="000000" w:themeColor="text1"/>
          <w:sz w:val="28"/>
          <w:lang w:val="en-IN"/>
          <w14:textFill>
            <w14:solidFill>
              <w14:schemeClr w14:val="tx1"/>
            </w14:solidFill>
          </w14:textFill>
        </w:rPr>
        <w:t>Prof. SRIVATSAN K</w:t>
      </w:r>
      <w:r>
        <w:rPr>
          <w:rFonts w:ascii="Times New Roman" w:hAnsi="Times New Roman" w:cs="Times New Roman"/>
          <w:b/>
          <w:color w:val="000000" w:themeColor="text1"/>
          <w:sz w:val="28"/>
          <w14:textFill>
            <w14:solidFill>
              <w14:schemeClr w14:val="tx1"/>
            </w14:solidFill>
          </w14:textFill>
        </w:rPr>
        <w:t xml:space="preserve">, SENSE, VIT Chennai.  </w:t>
      </w:r>
    </w:p>
    <w:p>
      <w:pPr>
        <w:spacing w:line="360" w:lineRule="auto"/>
        <w:jc w:val="both"/>
        <w:rPr>
          <w:rFonts w:ascii="Times New Roman" w:hAnsi="Times New Roman" w:cs="Times New Roman"/>
          <w:color w:val="000000" w:themeColor="text1"/>
          <w14:textFill>
            <w14:solidFill>
              <w14:schemeClr w14:val="tx1"/>
            </w14:solidFill>
          </w14:textFill>
        </w:rPr>
      </w:pPr>
    </w:p>
    <w:p>
      <w:pPr>
        <w:spacing w:line="360" w:lineRule="auto"/>
        <w:jc w:val="both"/>
        <w:rPr>
          <w:rFonts w:ascii="Times New Roman" w:hAnsi="Times New Roman" w:cs="Times New Roman"/>
          <w:color w:val="000000" w:themeColor="text1"/>
          <w14:textFill>
            <w14:solidFill>
              <w14:schemeClr w14:val="tx1"/>
            </w14:solidFill>
          </w14:textFill>
        </w:rPr>
      </w:pPr>
    </w:p>
    <w:p>
      <w:pPr>
        <w:spacing w:line="360" w:lineRule="auto"/>
        <w:ind w:left="0" w:firstLine="0"/>
        <w:rPr>
          <w:rFonts w:ascii="Times New Roman" w:hAnsi="Times New Roman" w:cs="Times New Roman"/>
          <w:color w:val="000000" w:themeColor="text1"/>
          <w14:textFill>
            <w14:solidFill>
              <w14:schemeClr w14:val="tx1"/>
            </w14:solidFill>
          </w14:textFill>
        </w:rPr>
      </w:pPr>
    </w:p>
    <w:p>
      <w:pPr>
        <w:spacing w:line="360" w:lineRule="auto"/>
        <w:ind w:left="5760" w:firstLine="0"/>
        <w:rPr>
          <w:rFonts w:ascii="Times New Roman" w:hAnsi="Times New Roman" w:cs="Times New Roman"/>
          <w:b/>
          <w:color w:val="000000" w:themeColor="text1"/>
          <w:sz w:val="32"/>
          <w14:textFill>
            <w14:solidFill>
              <w14:schemeClr w14:val="tx1"/>
            </w14:solidFill>
          </w14:textFill>
        </w:rPr>
      </w:pPr>
      <w:r>
        <w:rPr>
          <w:rFonts w:ascii="Times New Roman" w:hAnsi="Times New Roman" w:cs="Times New Roman"/>
          <w:color w:val="000000" w:themeColor="text1"/>
          <w:sz w:val="28"/>
          <w14:textFill>
            <w14:solidFill>
              <w14:schemeClr w14:val="tx1"/>
            </w14:solidFill>
          </w14:textFill>
        </w:rPr>
        <w:t>Signature of the Candidate</w:t>
      </w:r>
    </w:p>
    <w:p>
      <w:pPr>
        <w:spacing w:line="360" w:lineRule="auto"/>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color w:val="000000" w:themeColor="text1"/>
          <w:sz w:val="28"/>
          <w14:textFill>
            <w14:solidFill>
              <w14:schemeClr w14:val="tx1"/>
            </w14:solidFill>
          </w14:textFill>
        </w:rPr>
        <w:t>Chennai</w:t>
      </w:r>
      <w:r>
        <w:rPr>
          <w:rFonts w:ascii="Times New Roman" w:hAnsi="Times New Roman" w:cs="Times New Roman"/>
          <w:color w:val="000000" w:themeColor="text1"/>
          <w:sz w:val="28"/>
          <w14:textFill>
            <w14:solidFill>
              <w14:schemeClr w14:val="tx1"/>
            </w14:solidFill>
          </w14:textFill>
        </w:rPr>
        <w:tab/>
      </w:r>
    </w:p>
    <w:p>
      <w:pPr>
        <w:jc w:val="both"/>
        <w:rPr>
          <w:rFonts w:ascii="Times New Roman" w:hAnsi="Times New Roman" w:cs="Times New Roman"/>
          <w:color w:val="000000" w:themeColor="text1"/>
          <w:sz w:val="28"/>
          <w14:textFill>
            <w14:solidFill>
              <w14:schemeClr w14:val="tx1"/>
            </w14:solidFill>
          </w14:textFill>
        </w:rPr>
      </w:pPr>
      <w:r>
        <w:rPr>
          <w:rFonts w:ascii="Times New Roman" w:hAnsi="Times New Roman" w:cs="Times New Roman"/>
          <w:color w:val="000000" w:themeColor="text1"/>
          <w:sz w:val="28"/>
          <w14:textFill>
            <w14:solidFill>
              <w14:schemeClr w14:val="tx1"/>
            </w14:solidFill>
          </w14:textFill>
        </w:rPr>
        <w:t>Date: 0</w:t>
      </w:r>
      <w:r>
        <w:rPr>
          <w:rFonts w:hint="default" w:ascii="Times New Roman" w:hAnsi="Times New Roman" w:cs="Times New Roman"/>
          <w:color w:val="000000" w:themeColor="text1"/>
          <w:sz w:val="28"/>
          <w:lang w:val="en-IN"/>
          <w14:textFill>
            <w14:solidFill>
              <w14:schemeClr w14:val="tx1"/>
            </w14:solidFill>
          </w14:textFill>
        </w:rPr>
        <w:t>3</w:t>
      </w:r>
      <w:r>
        <w:rPr>
          <w:rFonts w:ascii="Times New Roman" w:hAnsi="Times New Roman" w:cs="Times New Roman"/>
          <w:color w:val="000000" w:themeColor="text1"/>
          <w:sz w:val="28"/>
          <w14:textFill>
            <w14:solidFill>
              <w14:schemeClr w14:val="tx1"/>
            </w14:solidFill>
          </w14:textFill>
        </w:rPr>
        <w:t>/</w:t>
      </w:r>
      <w:r>
        <w:rPr>
          <w:rFonts w:hint="default" w:ascii="Times New Roman" w:hAnsi="Times New Roman" w:cs="Times New Roman"/>
          <w:color w:val="000000" w:themeColor="text1"/>
          <w:sz w:val="28"/>
          <w:lang w:val="en-IN"/>
          <w14:textFill>
            <w14:solidFill>
              <w14:schemeClr w14:val="tx1"/>
            </w14:solidFill>
          </w14:textFill>
        </w:rPr>
        <w:t>11</w:t>
      </w:r>
      <w:r>
        <w:rPr>
          <w:rFonts w:ascii="Times New Roman" w:hAnsi="Times New Roman" w:cs="Times New Roman"/>
          <w:color w:val="000000" w:themeColor="text1"/>
          <w:sz w:val="28"/>
          <w14:textFill>
            <w14:solidFill>
              <w14:schemeClr w14:val="tx1"/>
            </w14:solidFill>
          </w14:textFill>
        </w:rPr>
        <w:t>/2020</w:t>
      </w:r>
    </w:p>
    <w:p>
      <w:pPr>
        <w:spacing w:line="360" w:lineRule="auto"/>
        <w:rPr>
          <w:rFonts w:ascii="Times New Roman" w:hAnsi="Times New Roman" w:cs="Times New Roman"/>
          <w:b/>
          <w:color w:val="000000" w:themeColor="text1"/>
          <w:sz w:val="32"/>
          <w:szCs w:val="32"/>
          <w14:textFill>
            <w14:solidFill>
              <w14:schemeClr w14:val="tx1"/>
            </w14:solidFill>
          </w14:textFill>
        </w:rPr>
      </w:pPr>
    </w:p>
    <w:p>
      <w:pPr>
        <w:spacing w:line="360" w:lineRule="auto"/>
        <w:jc w:val="center"/>
        <w:rPr>
          <w:rFonts w:ascii="Times New Roman" w:hAnsi="Times New Roman" w:cs="Times New Roman"/>
          <w:b/>
          <w:color w:val="000000" w:themeColor="text1"/>
          <w:sz w:val="32"/>
          <w:szCs w:val="32"/>
          <w14:textFill>
            <w14:solidFill>
              <w14:schemeClr w14:val="tx1"/>
            </w14:solidFill>
          </w14:textFill>
        </w:rPr>
      </w:pPr>
    </w:p>
    <w:p>
      <w:pPr>
        <w:spacing w:line="360" w:lineRule="auto"/>
        <w:jc w:val="center"/>
        <w:rPr>
          <w:rFonts w:ascii="Times New Roman" w:hAnsi="Times New Roman" w:cs="Times New Roman"/>
          <w:b/>
          <w:color w:val="000000" w:themeColor="text1"/>
          <w:sz w:val="32"/>
          <w:szCs w:val="32"/>
          <w14:textFill>
            <w14:solidFill>
              <w14:schemeClr w14:val="tx1"/>
            </w14:solidFill>
          </w14:textFill>
        </w:rPr>
      </w:pPr>
    </w:p>
    <w:p>
      <w:pPr>
        <w:spacing w:line="360" w:lineRule="auto"/>
        <w:jc w:val="center"/>
        <w:rPr>
          <w:rFonts w:ascii="Times New Roman" w:hAnsi="Times New Roman" w:cs="Times New Roman"/>
          <w:b/>
          <w:color w:val="000000" w:themeColor="text1"/>
          <w:sz w:val="32"/>
          <w:szCs w:val="32"/>
          <w14:textFill>
            <w14:solidFill>
              <w14:schemeClr w14:val="tx1"/>
            </w14:solidFill>
          </w14:textFill>
        </w:rPr>
      </w:pPr>
    </w:p>
    <w:p>
      <w:pPr>
        <w:spacing w:line="360" w:lineRule="auto"/>
        <w:jc w:val="center"/>
        <w:rPr>
          <w:rFonts w:ascii="Times New Roman" w:hAnsi="Times New Roman" w:cs="Times New Roman"/>
          <w:b/>
          <w:color w:val="000000" w:themeColor="text1"/>
          <w:sz w:val="32"/>
          <w:szCs w:val="32"/>
          <w14:textFill>
            <w14:solidFill>
              <w14:schemeClr w14:val="tx1"/>
            </w14:solidFill>
          </w14:textFill>
        </w:rPr>
      </w:pPr>
    </w:p>
    <w:p>
      <w:pPr>
        <w:spacing w:line="360" w:lineRule="auto"/>
        <w:jc w:val="center"/>
        <w:rPr>
          <w:rFonts w:ascii="Times New Roman" w:hAnsi="Times New Roman" w:cs="Times New Roman"/>
          <w:b/>
          <w:color w:val="000000" w:themeColor="text1"/>
          <w:sz w:val="32"/>
          <w:szCs w:val="32"/>
          <w14:textFill>
            <w14:solidFill>
              <w14:schemeClr w14:val="tx1"/>
            </w14:solidFill>
          </w14:textFill>
        </w:rPr>
      </w:pPr>
    </w:p>
    <w:p>
      <w:pPr>
        <w:spacing w:line="360" w:lineRule="auto"/>
        <w:jc w:val="center"/>
        <w:rPr>
          <w:rFonts w:ascii="Times New Roman" w:hAnsi="Times New Roman" w:cs="Times New Roman"/>
          <w:b/>
          <w:color w:val="000000" w:themeColor="text1"/>
          <w:sz w:val="32"/>
          <w:szCs w:val="32"/>
          <w14:textFill>
            <w14:solidFill>
              <w14:schemeClr w14:val="tx1"/>
            </w14:solidFill>
          </w14:textFill>
        </w:rPr>
      </w:pPr>
    </w:p>
    <w:p>
      <w:pPr>
        <w:spacing w:line="360" w:lineRule="auto"/>
        <w:jc w:val="center"/>
        <w:rPr>
          <w:rFonts w:ascii="Times New Roman" w:hAnsi="Times New Roman" w:cs="Times New Roman"/>
          <w:b/>
          <w:color w:val="000000" w:themeColor="text1"/>
          <w:sz w:val="32"/>
          <w:szCs w:val="32"/>
          <w14:textFill>
            <w14:solidFill>
              <w14:schemeClr w14:val="tx1"/>
            </w14:solidFill>
          </w14:textFill>
        </w:rPr>
      </w:pPr>
    </w:p>
    <w:p>
      <w:pPr>
        <w:spacing w:line="360" w:lineRule="auto"/>
        <w:jc w:val="center"/>
        <w:rPr>
          <w:rFonts w:ascii="Times New Roman" w:hAnsi="Times New Roman" w:cs="Times New Roman"/>
          <w:b/>
          <w:color w:val="000000" w:themeColor="text1"/>
          <w:sz w:val="32"/>
          <w:szCs w:val="32"/>
          <w14:textFill>
            <w14:solidFill>
              <w14:schemeClr w14:val="tx1"/>
            </w14:solidFill>
          </w14:textFill>
        </w:rPr>
      </w:pPr>
    </w:p>
    <w:p>
      <w:pPr>
        <w:spacing w:line="360" w:lineRule="auto"/>
        <w:jc w:val="center"/>
        <w:rPr>
          <w:rFonts w:ascii="Times New Roman" w:hAnsi="Times New Roman" w:cs="Times New Roman"/>
          <w:b/>
          <w:color w:val="000000" w:themeColor="text1"/>
          <w:sz w:val="32"/>
          <w:szCs w:val="32"/>
          <w14:textFill>
            <w14:solidFill>
              <w14:schemeClr w14:val="tx1"/>
            </w14:solidFill>
          </w14:textFill>
        </w:rPr>
      </w:pPr>
    </w:p>
    <w:p>
      <w:pPr>
        <w:jc w:val="center"/>
        <w:rPr>
          <w:rFonts w:ascii="Times New Roman" w:hAnsi="Times New Roman" w:cs="Times New Roman"/>
          <w:b/>
          <w:color w:val="000000" w:themeColor="text1"/>
          <w:sz w:val="32"/>
          <w:szCs w:val="32"/>
          <w14:textFill>
            <w14:solidFill>
              <w14:schemeClr w14:val="tx1"/>
            </w14:solidFill>
          </w14:textFill>
        </w:rPr>
      </w:pPr>
    </w:p>
    <w:p>
      <w:pPr>
        <w:jc w:val="center"/>
        <w:rPr>
          <w:rFonts w:ascii="Times New Roman" w:hAnsi="Times New Roman" w:cs="Times New Roman"/>
          <w:b/>
          <w:color w:val="000000" w:themeColor="text1"/>
          <w:sz w:val="32"/>
          <w:szCs w:val="32"/>
          <w14:textFill>
            <w14:solidFill>
              <w14:schemeClr w14:val="tx1"/>
            </w14:solidFill>
          </w14:textFill>
        </w:rPr>
      </w:pPr>
    </w:p>
    <w:p>
      <w:pPr>
        <w:jc w:val="center"/>
        <w:rPr>
          <w:rFonts w:ascii="Times New Roman" w:hAnsi="Times New Roman" w:cs="Times New Roman"/>
          <w:b/>
          <w:color w:val="000000" w:themeColor="text1"/>
          <w:sz w:val="32"/>
          <w:szCs w:val="32"/>
          <w14:textFill>
            <w14:solidFill>
              <w14:schemeClr w14:val="tx1"/>
            </w14:solidFill>
          </w14:textFill>
        </w:rPr>
      </w:pPr>
    </w:p>
    <w:p>
      <w:pPr>
        <w:jc w:val="center"/>
        <w:rPr>
          <w:rFonts w:ascii="Times New Roman" w:hAnsi="Times New Roman" w:cs="Times New Roman"/>
          <w:b/>
          <w:color w:val="000000" w:themeColor="text1"/>
          <w:sz w:val="32"/>
          <w:szCs w:val="32"/>
          <w14:textFill>
            <w14:solidFill>
              <w14:schemeClr w14:val="tx1"/>
            </w14:solidFill>
          </w14:textFill>
        </w:rPr>
      </w:pPr>
    </w:p>
    <w:p>
      <w:pPr>
        <w:jc w:val="center"/>
        <w:rPr>
          <w:rFonts w:ascii="Times New Roman" w:hAnsi="Times New Roman" w:cs="Times New Roman"/>
          <w:b/>
          <w:color w:val="000000" w:themeColor="text1"/>
          <w:sz w:val="32"/>
          <w:szCs w:val="32"/>
          <w14:textFill>
            <w14:solidFill>
              <w14:schemeClr w14:val="tx1"/>
            </w14:solidFill>
          </w14:textFill>
        </w:rPr>
      </w:pPr>
    </w:p>
    <w:p>
      <w:pPr>
        <w:jc w:val="center"/>
        <w:rPr>
          <w:rFonts w:ascii="Times New Roman" w:hAnsi="Times New Roman" w:cs="Times New Roman"/>
          <w:b/>
          <w:color w:val="000000" w:themeColor="text1"/>
          <w:sz w:val="32"/>
          <w:szCs w:val="32"/>
          <w14:textFill>
            <w14:solidFill>
              <w14:schemeClr w14:val="tx1"/>
            </w14:solidFill>
          </w14:textFill>
        </w:rPr>
      </w:pPr>
    </w:p>
    <w:p>
      <w:pPr>
        <w:jc w:val="center"/>
        <w:rPr>
          <w:rFonts w:ascii="Times New Roman" w:hAnsi="Times New Roman" w:cs="Times New Roman"/>
          <w:b/>
          <w:color w:val="000000" w:themeColor="text1"/>
          <w:sz w:val="32"/>
          <w:szCs w:val="32"/>
          <w14:textFill>
            <w14:solidFill>
              <w14:schemeClr w14:val="tx1"/>
            </w14:solidFill>
          </w14:textFill>
        </w:rPr>
      </w:pPr>
    </w:p>
    <w:p>
      <w:pPr>
        <w:jc w:val="center"/>
        <w:rPr>
          <w:rFonts w:ascii="Times New Roman" w:hAnsi="Times New Roman" w:cs="Times New Roman"/>
          <w:b/>
          <w:color w:val="000000" w:themeColor="text1"/>
          <w:sz w:val="32"/>
          <w:szCs w:val="32"/>
          <w14:textFill>
            <w14:solidFill>
              <w14:schemeClr w14:val="tx1"/>
            </w14:solidFill>
          </w14:textFill>
        </w:rPr>
      </w:pPr>
    </w:p>
    <w:p>
      <w:pPr>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ACKNOWLEDGEMENT</w:t>
      </w:r>
    </w:p>
    <w:p>
      <w:pPr>
        <w:jc w:val="both"/>
        <w:rPr>
          <w:rFonts w:ascii="Times New Roman" w:hAnsi="Times New Roman" w:cs="Times New Roman"/>
          <w:color w:val="000000" w:themeColor="text1"/>
          <w:sz w:val="28"/>
          <w:szCs w:val="28"/>
          <w14:textFill>
            <w14:solidFill>
              <w14:schemeClr w14:val="tx1"/>
            </w14:solidFill>
          </w14:textFill>
        </w:rPr>
      </w:pP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 xml:space="preserve">We wish to express our sincere thanks and deep sense of gratitude to our project guide, </w:t>
      </w:r>
      <w:r>
        <w:rPr>
          <w:rFonts w:hint="default" w:ascii="Times New Roman" w:hAnsi="Times New Roman" w:cs="Times New Roman"/>
          <w:bCs/>
          <w:color w:val="000000" w:themeColor="text1"/>
          <w:sz w:val="28"/>
          <w:szCs w:val="28"/>
          <w:lang w:val="en-IN"/>
          <w14:textFill>
            <w14:solidFill>
              <w14:schemeClr w14:val="tx1"/>
            </w14:solidFill>
          </w14:textFill>
        </w:rPr>
        <w:t>Prof. SRIVATSAN K</w:t>
      </w: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bCs/>
          <w:color w:val="000000" w:themeColor="text1"/>
          <w:sz w:val="28"/>
          <w:szCs w:val="28"/>
          <w14:textFill>
            <w14:solidFill>
              <w14:schemeClr w14:val="tx1"/>
            </w14:solidFill>
          </w14:textFill>
        </w:rPr>
        <w:t>School of Electronics Engineering for his consistent encouragement and valuable guidance offered to us in a pleasant manner throughout the course of the project work.</w:t>
      </w: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 xml:space="preserve">          We are extremely grateful to </w:t>
      </w:r>
      <w:r>
        <w:rPr>
          <w:rFonts w:ascii="Times New Roman" w:hAnsi="Times New Roman" w:cs="Times New Roman"/>
          <w:b/>
          <w:bCs/>
          <w:color w:val="000000" w:themeColor="text1"/>
          <w:sz w:val="28"/>
          <w:szCs w:val="28"/>
          <w14:textFill>
            <w14:solidFill>
              <w14:schemeClr w14:val="tx1"/>
            </w14:solidFill>
          </w14:textFill>
        </w:rPr>
        <w:t xml:space="preserve">Dr. Sivasubramanian. A, </w:t>
      </w:r>
      <w:r>
        <w:rPr>
          <w:rFonts w:ascii="Times New Roman" w:hAnsi="Times New Roman" w:cs="Times New Roman"/>
          <w:color w:val="000000" w:themeColor="text1"/>
          <w:sz w:val="28"/>
          <w:szCs w:val="28"/>
          <w14:textFill>
            <w14:solidFill>
              <w14:schemeClr w14:val="tx1"/>
            </w14:solidFill>
          </w14:textFill>
        </w:rPr>
        <w:t>Dean of the School of Electronics Engineering (SENSE), VIT University Che</w:t>
      </w:r>
      <w:r>
        <w:rPr>
          <w:rFonts w:ascii="Times New Roman" w:hAnsi="Times New Roman" w:cs="Times New Roman"/>
          <w:bCs/>
          <w:color w:val="000000" w:themeColor="text1"/>
          <w:sz w:val="28"/>
          <w:szCs w:val="28"/>
          <w14:textFill>
            <w14:solidFill>
              <w14:schemeClr w14:val="tx1"/>
            </w14:solidFill>
          </w14:textFill>
        </w:rPr>
        <w:t>nnai, for extending the facilities of the School towards our project and for his unstinting support.</w:t>
      </w: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We express our thanks to our </w:t>
      </w:r>
      <w:r>
        <w:rPr>
          <w:rFonts w:ascii="Times New Roman" w:hAnsi="Times New Roman" w:cs="Times New Roman"/>
          <w:b/>
          <w:color w:val="000000" w:themeColor="text1"/>
          <w:sz w:val="28"/>
          <w:szCs w:val="28"/>
          <w14:textFill>
            <w14:solidFill>
              <w14:schemeClr w14:val="tx1"/>
            </w14:solidFill>
          </w14:textFill>
        </w:rPr>
        <w:t xml:space="preserve">Head of The Department </w:t>
      </w:r>
      <w:r>
        <w:rPr>
          <w:rFonts w:ascii="Times New Roman" w:hAnsi="Times New Roman" w:cs="Times New Roman"/>
          <w:b/>
          <w:bCs/>
          <w:color w:val="000000" w:themeColor="text1"/>
          <w:sz w:val="28"/>
          <w:szCs w:val="28"/>
          <w14:textFill>
            <w14:solidFill>
              <w14:schemeClr w14:val="tx1"/>
            </w14:solidFill>
          </w14:textFill>
        </w:rPr>
        <w:t xml:space="preserve">Dr. Vetrivelan. P (for B.Tech-ECE) </w:t>
      </w:r>
      <w:r>
        <w:rPr>
          <w:rFonts w:ascii="Times New Roman" w:hAnsi="Times New Roman" w:cs="Times New Roman"/>
          <w:color w:val="000000" w:themeColor="text1"/>
          <w:sz w:val="28"/>
          <w:szCs w:val="28"/>
          <w14:textFill>
            <w14:solidFill>
              <w14:schemeClr w14:val="tx1"/>
            </w14:solidFill>
          </w14:textFill>
        </w:rPr>
        <w:t>for his support throughout the course of this project.</w:t>
      </w: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 xml:space="preserve">        We also take this opportunity to thank all the faculty of the School for their support and their wisdom imparted to us throughout the courses till date.</w:t>
      </w: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 xml:space="preserve">        We thank our parents, family, and friends for bearing with us throughout the course of our project and for the opportunity they provided us in undergoing this course in such a prestigious institution.</w:t>
      </w: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p>
    <w:p>
      <w:pPr>
        <w:spacing w:line="360" w:lineRule="auto"/>
        <w:jc w:val="center"/>
        <w:rPr>
          <w:rFonts w:ascii="Times New Roman" w:hAnsi="Times New Roman" w:cs="Times New Roman"/>
          <w:b/>
          <w:color w:val="000000" w:themeColor="text1"/>
          <w:sz w:val="32"/>
          <w:szCs w:val="32"/>
          <w14:textFill>
            <w14:solidFill>
              <w14:schemeClr w14:val="tx1"/>
            </w14:solidFill>
          </w14:textFill>
        </w:rPr>
      </w:pPr>
    </w:p>
    <w:p>
      <w:pPr>
        <w:spacing w:line="360" w:lineRule="auto"/>
        <w:jc w:val="center"/>
        <w:rPr>
          <w:rFonts w:ascii="Times New Roman" w:hAnsi="Times New Roman" w:cs="Times New Roman"/>
          <w:b/>
          <w:color w:val="000000" w:themeColor="text1"/>
          <w:sz w:val="32"/>
          <w:szCs w:val="32"/>
          <w14:textFill>
            <w14:solidFill>
              <w14:schemeClr w14:val="tx1"/>
            </w14:solidFill>
          </w14:textFill>
        </w:rPr>
      </w:pPr>
    </w:p>
    <w:p>
      <w:pPr>
        <w:spacing w:line="360" w:lineRule="auto"/>
        <w:jc w:val="center"/>
        <w:rPr>
          <w:rFonts w:ascii="Times New Roman" w:hAnsi="Times New Roman" w:cs="Times New Roman"/>
          <w:b/>
          <w:color w:val="000000" w:themeColor="text1"/>
          <w:sz w:val="32"/>
          <w:szCs w:val="32"/>
          <w14:textFill>
            <w14:solidFill>
              <w14:schemeClr w14:val="tx1"/>
            </w14:solidFill>
          </w14:textFill>
        </w:rPr>
      </w:pPr>
    </w:p>
    <w:p>
      <w:pPr>
        <w:spacing w:line="360" w:lineRule="auto"/>
        <w:jc w:val="center"/>
        <w:rPr>
          <w:rFonts w:ascii="Times New Roman" w:hAnsi="Times New Roman" w:cs="Times New Roman"/>
          <w:b/>
          <w:color w:val="000000" w:themeColor="text1"/>
          <w:sz w:val="32"/>
          <w:szCs w:val="32"/>
          <w14:textFill>
            <w14:solidFill>
              <w14:schemeClr w14:val="tx1"/>
            </w14:solidFill>
          </w14:textFill>
        </w:rPr>
      </w:pPr>
    </w:p>
    <w:p>
      <w:pPr>
        <w:spacing w:line="360" w:lineRule="auto"/>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BONAFIDE CERTIFICATE</w:t>
      </w:r>
    </w:p>
    <w:p>
      <w:pPr>
        <w:spacing w:line="360" w:lineRule="auto"/>
        <w:jc w:val="both"/>
        <w:rPr>
          <w:rFonts w:ascii="Times New Roman" w:hAnsi="Times New Roman" w:cs="Times New Roman"/>
          <w:b/>
          <w:color w:val="000000" w:themeColor="text1"/>
          <w:sz w:val="28"/>
          <w:szCs w:val="28"/>
          <w14:textFill>
            <w14:solidFill>
              <w14:schemeClr w14:val="tx1"/>
            </w14:solidFill>
          </w14:textFill>
        </w:rPr>
      </w:pPr>
    </w:p>
    <w:p>
      <w:pPr>
        <w:spacing w:line="360" w:lineRule="auto"/>
        <w:jc w:val="both"/>
        <w:rPr>
          <w:rFonts w:ascii="Times New Roman" w:hAnsi="Times New Roman" w:cs="Times New Roman"/>
          <w:b/>
          <w:color w:val="000000" w:themeColor="text1"/>
          <w:sz w:val="28"/>
          <w:szCs w:val="28"/>
          <w14:textFill>
            <w14:solidFill>
              <w14:schemeClr w14:val="tx1"/>
            </w14:solidFill>
          </w14:textFill>
        </w:rPr>
      </w:pPr>
    </w:p>
    <w:p>
      <w:pPr>
        <w:spacing w:line="360" w:lineRule="auto"/>
        <w:rPr>
          <w:rFonts w:hint="default" w:ascii="Times New Roman" w:hAnsi="Times New Roman" w:cs="Times New Roman"/>
          <w:color w:val="000000" w:themeColor="text1"/>
          <w:sz w:val="28"/>
          <w:szCs w:val="24"/>
          <w:lang w:val="en-IN"/>
          <w14:textFill>
            <w14:solidFill>
              <w14:schemeClr w14:val="tx1"/>
            </w14:solidFill>
          </w14:textFill>
        </w:rPr>
      </w:pPr>
      <w:r>
        <w:rPr>
          <w:rFonts w:ascii="Times New Roman" w:hAnsi="Times New Roman" w:cs="Times New Roman"/>
          <w:color w:val="000000" w:themeColor="text1"/>
          <w:sz w:val="28"/>
          <w:szCs w:val="24"/>
          <w14:textFill>
            <w14:solidFill>
              <w14:schemeClr w14:val="tx1"/>
            </w14:solidFill>
          </w14:textFill>
        </w:rPr>
        <w:t>Certified that this project report entitled “</w:t>
      </w:r>
      <w:r>
        <w:rPr>
          <w:rFonts w:hint="default" w:ascii="Times New Roman" w:hAnsi="Times New Roman" w:cs="Times New Roman"/>
          <w:b/>
          <w:color w:val="000000" w:themeColor="text1"/>
          <w:sz w:val="28"/>
          <w:szCs w:val="24"/>
          <w:lang w:val="en-IN"/>
          <w14:textFill>
            <w14:solidFill>
              <w14:schemeClr w14:val="tx1"/>
            </w14:solidFill>
          </w14:textFill>
        </w:rPr>
        <w:t>HUFFMAN CODES AND ITS IMPLEMENTATION</w:t>
      </w:r>
      <w:r>
        <w:rPr>
          <w:rFonts w:ascii="Times New Roman" w:hAnsi="Times New Roman" w:cs="Times New Roman"/>
          <w:b/>
          <w:bCs/>
          <w:color w:val="000000" w:themeColor="text1"/>
          <w:sz w:val="28"/>
          <w:szCs w:val="24"/>
          <w14:textFill>
            <w14:solidFill>
              <w14:schemeClr w14:val="tx1"/>
            </w14:solidFill>
          </w14:textFill>
        </w:rPr>
        <w:t xml:space="preserve">” </w:t>
      </w:r>
      <w:r>
        <w:rPr>
          <w:rFonts w:ascii="Times New Roman" w:hAnsi="Times New Roman" w:cs="Times New Roman"/>
          <w:bCs/>
          <w:color w:val="000000" w:themeColor="text1"/>
          <w:sz w:val="28"/>
          <w:szCs w:val="24"/>
          <w14:textFill>
            <w14:solidFill>
              <w14:schemeClr w14:val="tx1"/>
            </w14:solidFill>
          </w14:textFill>
        </w:rPr>
        <w:t>is a bonafide work of</w:t>
      </w:r>
      <w:r>
        <w:rPr>
          <w:rFonts w:ascii="Times New Roman" w:hAnsi="Times New Roman" w:cs="Times New Roman"/>
          <w:b/>
          <w:bCs/>
          <w:color w:val="000000" w:themeColor="text1"/>
          <w:sz w:val="28"/>
          <w:szCs w:val="24"/>
          <w14:textFill>
            <w14:solidFill>
              <w14:schemeClr w14:val="tx1"/>
            </w14:solidFill>
          </w14:textFill>
        </w:rPr>
        <w:t xml:space="preserve"> P</w:t>
      </w:r>
      <w:r>
        <w:rPr>
          <w:rFonts w:hint="default" w:ascii="Times New Roman" w:hAnsi="Times New Roman" w:cs="Times New Roman"/>
          <w:b/>
          <w:bCs/>
          <w:color w:val="000000" w:themeColor="text1"/>
          <w:sz w:val="28"/>
          <w:szCs w:val="24"/>
          <w:lang w:val="en-IN"/>
          <w14:textFill>
            <w14:solidFill>
              <w14:schemeClr w14:val="tx1"/>
            </w14:solidFill>
          </w14:textFill>
        </w:rPr>
        <w:t xml:space="preserve"> </w:t>
      </w:r>
      <w:r>
        <w:rPr>
          <w:rFonts w:ascii="Times New Roman" w:hAnsi="Times New Roman" w:cs="Times New Roman"/>
          <w:b/>
          <w:bCs/>
          <w:color w:val="000000" w:themeColor="text1"/>
          <w:sz w:val="28"/>
          <w:szCs w:val="24"/>
          <w14:textFill>
            <w14:solidFill>
              <w14:schemeClr w14:val="tx1"/>
            </w14:solidFill>
          </w14:textFill>
        </w:rPr>
        <w:t xml:space="preserve">KARTHIK (17BEC1142) </w:t>
      </w:r>
      <w:r>
        <w:rPr>
          <w:rFonts w:ascii="Times New Roman" w:hAnsi="Times New Roman" w:cs="Times New Roman"/>
          <w:bCs/>
          <w:color w:val="000000" w:themeColor="text1"/>
          <w:sz w:val="28"/>
          <w:szCs w:val="24"/>
          <w14:textFill>
            <w14:solidFill>
              <w14:schemeClr w14:val="tx1"/>
            </w14:solidFill>
          </w14:textFill>
        </w:rPr>
        <w:t xml:space="preserve">, </w:t>
      </w:r>
      <w:r>
        <w:rPr>
          <w:rFonts w:ascii="Times New Roman" w:hAnsi="Times New Roman" w:cs="Times New Roman"/>
          <w:b/>
          <w:bCs/>
          <w:color w:val="000000" w:themeColor="text1"/>
          <w:sz w:val="28"/>
          <w:szCs w:val="24"/>
          <w14:textFill>
            <w14:solidFill>
              <w14:schemeClr w14:val="tx1"/>
            </w14:solidFill>
          </w14:textFill>
        </w:rPr>
        <w:t>M</w:t>
      </w:r>
      <w:r>
        <w:rPr>
          <w:rFonts w:hint="default" w:ascii="Times New Roman" w:hAnsi="Times New Roman" w:cs="Times New Roman"/>
          <w:b/>
          <w:bCs/>
          <w:color w:val="000000" w:themeColor="text1"/>
          <w:sz w:val="28"/>
          <w:szCs w:val="24"/>
          <w:lang w:val="en-IN"/>
          <w14:textFill>
            <w14:solidFill>
              <w14:schemeClr w14:val="tx1"/>
            </w14:solidFill>
          </w14:textFill>
        </w:rPr>
        <w:t xml:space="preserve"> B V </w:t>
      </w:r>
      <w:r>
        <w:rPr>
          <w:rFonts w:ascii="Times New Roman" w:hAnsi="Times New Roman" w:cs="Times New Roman"/>
          <w:b/>
          <w:bCs/>
          <w:color w:val="000000" w:themeColor="text1"/>
          <w:sz w:val="28"/>
          <w:szCs w:val="24"/>
          <w14:textFill>
            <w14:solidFill>
              <w14:schemeClr w14:val="tx1"/>
            </w14:solidFill>
          </w14:textFill>
        </w:rPr>
        <w:t xml:space="preserve">SRI HARSHA   (17BEC1195)  and  </w:t>
      </w:r>
      <w:r>
        <w:rPr>
          <w:rFonts w:hint="default" w:ascii="Times New Roman" w:hAnsi="Times New Roman" w:cs="Times New Roman"/>
          <w:b/>
          <w:bCs/>
          <w:color w:val="000000" w:themeColor="text1"/>
          <w:sz w:val="28"/>
          <w:szCs w:val="24"/>
          <w:lang w:val="en-IN"/>
          <w14:textFill>
            <w14:solidFill>
              <w14:schemeClr w14:val="tx1"/>
            </w14:solidFill>
          </w14:textFill>
        </w:rPr>
        <w:t>D CHARAN</w:t>
      </w:r>
      <w:r>
        <w:rPr>
          <w:rFonts w:ascii="Times New Roman" w:hAnsi="Times New Roman" w:cs="Times New Roman"/>
          <w:b/>
          <w:bCs/>
          <w:color w:val="000000" w:themeColor="text1"/>
          <w:sz w:val="28"/>
          <w:szCs w:val="24"/>
          <w14:textFill>
            <w14:solidFill>
              <w14:schemeClr w14:val="tx1"/>
            </w14:solidFill>
          </w14:textFill>
        </w:rPr>
        <w:t xml:space="preserve"> (17BEC12</w:t>
      </w:r>
      <w:r>
        <w:rPr>
          <w:rFonts w:hint="default" w:ascii="Times New Roman" w:hAnsi="Times New Roman" w:cs="Times New Roman"/>
          <w:b/>
          <w:bCs/>
          <w:color w:val="000000" w:themeColor="text1"/>
          <w:sz w:val="28"/>
          <w:szCs w:val="24"/>
          <w:lang w:val="en-IN"/>
          <w14:textFill>
            <w14:solidFill>
              <w14:schemeClr w14:val="tx1"/>
            </w14:solidFill>
          </w14:textFill>
        </w:rPr>
        <w:t>08</w:t>
      </w:r>
      <w:r>
        <w:rPr>
          <w:rFonts w:ascii="Times New Roman" w:hAnsi="Times New Roman" w:cs="Times New Roman"/>
          <w:b/>
          <w:bCs/>
          <w:color w:val="000000" w:themeColor="text1"/>
          <w:sz w:val="28"/>
          <w:szCs w:val="24"/>
          <w14:textFill>
            <w14:solidFill>
              <w14:schemeClr w14:val="tx1"/>
            </w14:solidFill>
          </w14:textFill>
        </w:rPr>
        <w:t xml:space="preserve">)  </w:t>
      </w:r>
      <w:r>
        <w:rPr>
          <w:rFonts w:ascii="Times New Roman" w:hAnsi="Times New Roman" w:cs="Times New Roman"/>
          <w:color w:val="000000" w:themeColor="text1"/>
          <w:sz w:val="28"/>
          <w:szCs w:val="24"/>
          <w14:textFill>
            <w14:solidFill>
              <w14:schemeClr w14:val="tx1"/>
            </w14:solidFill>
          </w14:textFill>
        </w:rPr>
        <w:t xml:space="preserve">carried out the        </w:t>
      </w:r>
      <w:r>
        <w:rPr>
          <w:rFonts w:ascii="Times New Roman" w:hAnsi="Times New Roman" w:cs="Times New Roman"/>
          <w:color w:val="000000" w:themeColor="text1"/>
          <w:sz w:val="28"/>
          <w:szCs w:val="24"/>
          <w14:textFill>
            <w14:solidFill>
              <w14:schemeClr w14:val="tx1"/>
            </w14:solidFill>
          </w14:textFill>
        </w:rPr>
        <w:tab/>
      </w:r>
      <w:r>
        <w:rPr>
          <w:rFonts w:ascii="Times New Roman" w:hAnsi="Times New Roman" w:cs="Times New Roman"/>
          <w:color w:val="000000" w:themeColor="text1"/>
          <w:sz w:val="28"/>
          <w:szCs w:val="24"/>
          <w14:textFill>
            <w14:solidFill>
              <w14:schemeClr w14:val="tx1"/>
            </w14:solidFill>
          </w14:textFill>
        </w:rPr>
        <w:t xml:space="preserve">“J”-Project work under my supervision and guidance for </w:t>
      </w:r>
      <w:r>
        <w:rPr>
          <w:rFonts w:hint="default" w:ascii="Times New Roman" w:hAnsi="Times New Roman" w:cs="Times New Roman"/>
          <w:color w:val="000000" w:themeColor="text1"/>
          <w:sz w:val="28"/>
          <w:szCs w:val="24"/>
          <w:lang w:val="en-IN"/>
          <w14:textFill>
            <w14:solidFill>
              <w14:schemeClr w14:val="tx1"/>
            </w14:solidFill>
          </w14:textFill>
        </w:rPr>
        <w:t>ECE 4007, INFORMATION THERORY AND CODING.</w:t>
      </w: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360" w:lineRule="auto"/>
        <w:jc w:val="center"/>
        <w:rPr>
          <w:rFonts w:hint="default" w:ascii="Times New Roman" w:hAnsi="Times New Roman" w:cs="Times New Roman"/>
          <w:b/>
          <w:color w:val="000000" w:themeColor="text1"/>
          <w:sz w:val="36"/>
          <w:szCs w:val="24"/>
          <w:lang w:val="en-IN"/>
          <w14:textFill>
            <w14:solidFill>
              <w14:schemeClr w14:val="tx1"/>
            </w14:solidFill>
          </w14:textFill>
        </w:rPr>
      </w:pPr>
      <w:r>
        <w:rPr>
          <w:rFonts w:hint="default" w:ascii="Times New Roman" w:hAnsi="Times New Roman" w:cs="Times New Roman"/>
          <w:b/>
          <w:color w:val="000000" w:themeColor="text1"/>
          <w:sz w:val="36"/>
          <w:szCs w:val="24"/>
          <w:lang w:val="en-IN"/>
          <w14:textFill>
            <w14:solidFill>
              <w14:schemeClr w14:val="tx1"/>
            </w14:solidFill>
          </w14:textFill>
        </w:rPr>
        <w:t>Prof. SRIVATSAN K</w:t>
      </w:r>
    </w:p>
    <w:p>
      <w:pPr>
        <w:spacing w:line="360" w:lineRule="auto"/>
        <w:jc w:val="center"/>
        <w:rPr>
          <w:rFonts w:ascii="Times New Roman" w:hAnsi="Times New Roman" w:cs="Times New Roman"/>
          <w:bCs/>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School of Electronics Engineering</w:t>
      </w:r>
    </w:p>
    <w:p>
      <w:pPr>
        <w:spacing w:line="360" w:lineRule="auto"/>
        <w:jc w:val="center"/>
        <w:rPr>
          <w:rFonts w:ascii="Times New Roman" w:hAnsi="Times New Roman" w:cs="Times New Roman"/>
          <w:bCs/>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VIT University, Chennai</w:t>
      </w:r>
    </w:p>
    <w:p>
      <w:pPr>
        <w:spacing w:line="36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Chennai – 600 127.</w:t>
      </w:r>
    </w:p>
    <w:p>
      <w:pPr>
        <w:rPr>
          <w:rFonts w:ascii="Times New Roman" w:hAnsi="Times New Roman" w:cs="Times New Roman"/>
          <w:b/>
          <w:color w:val="000000" w:themeColor="text1"/>
          <w:sz w:val="32"/>
          <w:szCs w:val="32"/>
          <w14:textFill>
            <w14:solidFill>
              <w14:schemeClr w14:val="tx1"/>
            </w14:solidFill>
          </w14:textFill>
        </w:rPr>
      </w:pPr>
    </w:p>
    <w:p>
      <w:pPr>
        <w:rPr>
          <w:rFonts w:ascii="Times New Roman" w:hAnsi="Times New Roman" w:cs="Times New Roman"/>
          <w:b/>
          <w:color w:val="000000" w:themeColor="text1"/>
          <w:sz w:val="32"/>
          <w:szCs w:val="32"/>
          <w14:textFill>
            <w14:solidFill>
              <w14:schemeClr w14:val="tx1"/>
            </w14:solidFill>
          </w14:textFill>
        </w:rPr>
      </w:pPr>
    </w:p>
    <w:p>
      <w:pPr>
        <w:jc w:val="center"/>
        <w:rPr>
          <w:rFonts w:ascii="Times New Roman" w:hAnsi="Times New Roman" w:cs="Times New Roman"/>
          <w:b/>
          <w:bCs/>
          <w:color w:val="000000" w:themeColor="text1"/>
          <w:sz w:val="36"/>
          <w:szCs w:val="23"/>
          <w:shd w:val="clear" w:color="auto" w:fill="FFFFFF"/>
          <w14:textFill>
            <w14:solidFill>
              <w14:schemeClr w14:val="tx1"/>
            </w14:solidFill>
          </w14:textFill>
        </w:rPr>
      </w:pPr>
    </w:p>
    <w:p>
      <w:pPr>
        <w:jc w:val="center"/>
        <w:rPr>
          <w:rFonts w:ascii="Times New Roman" w:hAnsi="Times New Roman" w:cs="Times New Roman"/>
          <w:b/>
          <w:color w:val="000000" w:themeColor="text1"/>
          <w:sz w:val="32"/>
          <w14:textFill>
            <w14:solidFill>
              <w14:schemeClr w14:val="tx1"/>
            </w14:solidFill>
          </w14:textFill>
        </w:rPr>
      </w:pPr>
    </w:p>
    <w:p>
      <w:pPr>
        <w:jc w:val="center"/>
        <w:rPr>
          <w:rFonts w:ascii="Times New Roman" w:hAnsi="Times New Roman" w:cs="Times New Roman"/>
          <w:b/>
          <w:color w:val="000000" w:themeColor="text1"/>
          <w:sz w:val="32"/>
          <w14:textFill>
            <w14:solidFill>
              <w14:schemeClr w14:val="tx1"/>
            </w14:solidFill>
          </w14:textFill>
        </w:rPr>
      </w:pPr>
    </w:p>
    <w:p>
      <w:pPr>
        <w:spacing w:after="0"/>
        <w:jc w:val="both"/>
        <w:rPr>
          <w:sz w:val="32"/>
        </w:rPr>
        <w:sectPr>
          <w:pgSz w:w="12240" w:h="15840"/>
          <w:pgMar w:top="1500" w:right="880" w:bottom="280" w:left="10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100"/>
        <w:ind w:right="1797" w:firstLine="3600" w:firstLineChars="500"/>
        <w:jc w:val="both"/>
        <w:rPr>
          <w:sz w:val="72"/>
        </w:rPr>
      </w:pPr>
      <w:r>
        <w:rPr>
          <w:sz w:val="72"/>
        </w:rPr>
        <w:t>ABSTRACT</w:t>
      </w:r>
    </w:p>
    <w:p>
      <w:pPr>
        <w:pStyle w:val="6"/>
        <w:spacing w:before="1"/>
        <w:ind w:left="0"/>
        <w:rPr>
          <w:sz w:val="82"/>
        </w:rPr>
      </w:pPr>
    </w:p>
    <w:p>
      <w:pPr>
        <w:spacing w:before="0" w:line="276" w:lineRule="auto"/>
        <w:ind w:left="380" w:right="553" w:firstLine="719"/>
        <w:jc w:val="both"/>
        <w:rPr>
          <w:sz w:val="36"/>
        </w:rPr>
      </w:pPr>
      <w:r>
        <w:rPr>
          <w:sz w:val="36"/>
        </w:rPr>
        <w:t xml:space="preserve">Huffman Coding is an approach to text compression originally  developed  by </w:t>
      </w:r>
      <w:r>
        <w:fldChar w:fldCharType="begin"/>
      </w:r>
      <w:r>
        <w:instrText xml:space="preserve"> HYPERLINK "http://en.wikipedia.org/wiki/David_A._Huffman" \h </w:instrText>
      </w:r>
      <w:r>
        <w:fldChar w:fldCharType="separate"/>
      </w:r>
      <w:r>
        <w:rPr>
          <w:sz w:val="36"/>
        </w:rPr>
        <w:t xml:space="preserve">David  A.  Huffman </w:t>
      </w:r>
      <w:r>
        <w:rPr>
          <w:sz w:val="36"/>
        </w:rPr>
        <w:fldChar w:fldCharType="end"/>
      </w:r>
      <w:r>
        <w:rPr>
          <w:sz w:val="36"/>
        </w:rPr>
        <w:t xml:space="preserve">while  he  was    a </w:t>
      </w:r>
      <w:r>
        <w:fldChar w:fldCharType="begin"/>
      </w:r>
      <w:r>
        <w:instrText xml:space="preserve"> HYPERLINK "http://en.wikipedia.org/wiki/Doctor_of_Philosophy" \h </w:instrText>
      </w:r>
      <w:r>
        <w:fldChar w:fldCharType="separate"/>
      </w:r>
      <w:r>
        <w:rPr>
          <w:sz w:val="36"/>
        </w:rPr>
        <w:t xml:space="preserve">Ph.D. </w:t>
      </w:r>
      <w:r>
        <w:rPr>
          <w:sz w:val="36"/>
        </w:rPr>
        <w:fldChar w:fldCharType="end"/>
      </w:r>
      <w:r>
        <w:rPr>
          <w:sz w:val="36"/>
        </w:rPr>
        <w:t xml:space="preserve">student at </w:t>
      </w:r>
      <w:r>
        <w:fldChar w:fldCharType="begin"/>
      </w:r>
      <w:r>
        <w:instrText xml:space="preserve"> HYPERLINK "http://en.wikipedia.org/wiki/Massachusetts_Institute_of_Technology" \h </w:instrText>
      </w:r>
      <w:r>
        <w:fldChar w:fldCharType="separate"/>
      </w:r>
      <w:r>
        <w:rPr>
          <w:sz w:val="36"/>
        </w:rPr>
        <w:t>MIT</w:t>
      </w:r>
      <w:r>
        <w:rPr>
          <w:sz w:val="36"/>
        </w:rPr>
        <w:fldChar w:fldCharType="end"/>
      </w:r>
      <w:r>
        <w:rPr>
          <w:sz w:val="36"/>
        </w:rPr>
        <w:t xml:space="preserve">, and published in the 1952 paper "A Method for the Construction of Minimum-Redundancy Codes". In </w:t>
      </w:r>
      <w:r>
        <w:fldChar w:fldCharType="begin"/>
      </w:r>
      <w:r>
        <w:instrText xml:space="preserve"> HYPERLINK "http://en.wikipedia.org/wiki/Computer_science" \h </w:instrText>
      </w:r>
      <w:r>
        <w:fldChar w:fldCharType="separate"/>
      </w:r>
      <w:r>
        <w:rPr>
          <w:sz w:val="36"/>
        </w:rPr>
        <w:t xml:space="preserve">computer science </w:t>
      </w:r>
      <w:r>
        <w:rPr>
          <w:sz w:val="36"/>
        </w:rPr>
        <w:fldChar w:fldCharType="end"/>
      </w:r>
      <w:r>
        <w:rPr>
          <w:sz w:val="36"/>
        </w:rPr>
        <w:t xml:space="preserve">and </w:t>
      </w:r>
      <w:r>
        <w:fldChar w:fldCharType="begin"/>
      </w:r>
      <w:r>
        <w:instrText xml:space="preserve"> HYPERLINK "http://en.wikipedia.org/wiki/Information_theory" \h </w:instrText>
      </w:r>
      <w:r>
        <w:fldChar w:fldCharType="separate"/>
      </w:r>
      <w:r>
        <w:rPr>
          <w:sz w:val="36"/>
        </w:rPr>
        <w:t>information theory</w:t>
      </w:r>
      <w:r>
        <w:rPr>
          <w:sz w:val="36"/>
        </w:rPr>
        <w:fldChar w:fldCharType="end"/>
      </w:r>
      <w:r>
        <w:rPr>
          <w:sz w:val="36"/>
        </w:rPr>
        <w:t>, it is  one of many lossless data compression algorithms. It is a statistical compression method that converts characters into variable length bit strings and produces a prefix code. Most- frequently occurring characters are converted to shortest bit strings; least frequent, the</w:t>
      </w:r>
      <w:r>
        <w:rPr>
          <w:spacing w:val="-3"/>
          <w:sz w:val="36"/>
        </w:rPr>
        <w:t xml:space="preserve"> </w:t>
      </w:r>
      <w:r>
        <w:rPr>
          <w:sz w:val="36"/>
        </w:rPr>
        <w:t>longest.</w:t>
      </w:r>
    </w:p>
    <w:p>
      <w:pPr>
        <w:spacing w:after="0" w:line="276" w:lineRule="auto"/>
        <w:jc w:val="both"/>
        <w:rPr>
          <w:sz w:val="36"/>
        </w:rPr>
        <w:sectPr>
          <w:pgSz w:w="12240" w:h="15840"/>
          <w:pgMar w:top="1500" w:right="880" w:bottom="280" w:left="10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spacing w:before="238"/>
        <w:ind w:left="1100" w:right="0" w:firstLine="0"/>
        <w:jc w:val="left"/>
        <w:rPr>
          <w:sz w:val="72"/>
        </w:rPr>
      </w:pPr>
      <w:r>
        <w:rPr>
          <w:sz w:val="72"/>
        </w:rPr>
        <w:t>CONTENTS</w:t>
      </w:r>
    </w:p>
    <w:p>
      <w:pPr>
        <w:pStyle w:val="9"/>
        <w:numPr>
          <w:ilvl w:val="0"/>
          <w:numId w:val="1"/>
        </w:numPr>
        <w:tabs>
          <w:tab w:val="left" w:pos="1281"/>
        </w:tabs>
        <w:spacing w:before="128" w:after="0" w:line="240" w:lineRule="auto"/>
        <w:ind w:left="1280" w:right="0" w:hanging="361"/>
        <w:jc w:val="left"/>
        <w:rPr>
          <w:sz w:val="48"/>
        </w:rPr>
      </w:pPr>
      <w:r>
        <w:rPr>
          <w:sz w:val="48"/>
        </w:rPr>
        <w:t>Certificate</w:t>
      </w:r>
    </w:p>
    <w:p>
      <w:pPr>
        <w:pStyle w:val="9"/>
        <w:numPr>
          <w:ilvl w:val="0"/>
          <w:numId w:val="1"/>
        </w:numPr>
        <w:tabs>
          <w:tab w:val="left" w:pos="1281"/>
        </w:tabs>
        <w:spacing w:before="85" w:after="0" w:line="240" w:lineRule="auto"/>
        <w:ind w:left="1280" w:right="0" w:hanging="361"/>
        <w:jc w:val="left"/>
        <w:rPr>
          <w:sz w:val="48"/>
        </w:rPr>
      </w:pPr>
      <w:r>
        <w:rPr>
          <w:sz w:val="48"/>
        </w:rPr>
        <w:t>Abstract</w:t>
      </w:r>
    </w:p>
    <w:p>
      <w:pPr>
        <w:pStyle w:val="9"/>
        <w:numPr>
          <w:ilvl w:val="0"/>
          <w:numId w:val="1"/>
        </w:numPr>
        <w:tabs>
          <w:tab w:val="left" w:pos="1281"/>
        </w:tabs>
        <w:spacing w:before="86" w:after="0" w:line="240" w:lineRule="auto"/>
        <w:ind w:left="1280" w:right="0" w:hanging="361"/>
        <w:jc w:val="left"/>
        <w:rPr>
          <w:sz w:val="48"/>
        </w:rPr>
      </w:pPr>
      <w:r>
        <w:rPr>
          <w:sz w:val="48"/>
        </w:rPr>
        <w:t>Acknowledgement</w:t>
      </w:r>
    </w:p>
    <w:p>
      <w:pPr>
        <w:pStyle w:val="9"/>
        <w:numPr>
          <w:ilvl w:val="0"/>
          <w:numId w:val="2"/>
        </w:numPr>
        <w:tabs>
          <w:tab w:val="left" w:pos="1820"/>
          <w:tab w:val="left" w:pos="1821"/>
        </w:tabs>
        <w:spacing w:before="83" w:after="0" w:line="240" w:lineRule="auto"/>
        <w:ind w:left="1820" w:right="0" w:hanging="1081"/>
        <w:jc w:val="left"/>
        <w:rPr>
          <w:sz w:val="48"/>
        </w:rPr>
      </w:pPr>
      <w:r>
        <w:rPr>
          <w:sz w:val="48"/>
        </w:rPr>
        <w:t>Introduction to Huffman</w:t>
      </w:r>
      <w:r>
        <w:rPr>
          <w:spacing w:val="-4"/>
          <w:sz w:val="48"/>
        </w:rPr>
        <w:t xml:space="preserve"> </w:t>
      </w:r>
      <w:r>
        <w:rPr>
          <w:sz w:val="48"/>
        </w:rPr>
        <w:t>Codes</w:t>
      </w:r>
    </w:p>
    <w:p>
      <w:pPr>
        <w:pStyle w:val="9"/>
        <w:numPr>
          <w:ilvl w:val="0"/>
          <w:numId w:val="2"/>
        </w:numPr>
        <w:tabs>
          <w:tab w:val="left" w:pos="1820"/>
          <w:tab w:val="left" w:pos="1821"/>
        </w:tabs>
        <w:spacing w:before="85" w:after="0" w:line="240" w:lineRule="auto"/>
        <w:ind w:left="1820" w:right="0" w:hanging="1081"/>
        <w:jc w:val="left"/>
        <w:rPr>
          <w:sz w:val="48"/>
        </w:rPr>
      </w:pPr>
      <w:r>
        <w:rPr>
          <w:sz w:val="48"/>
        </w:rPr>
        <w:t>Basic</w:t>
      </w:r>
      <w:r>
        <w:rPr>
          <w:spacing w:val="-2"/>
          <w:sz w:val="48"/>
        </w:rPr>
        <w:t xml:space="preserve"> </w:t>
      </w:r>
      <w:r>
        <w:rPr>
          <w:sz w:val="48"/>
        </w:rPr>
        <w:t>Techniques</w:t>
      </w:r>
    </w:p>
    <w:p>
      <w:pPr>
        <w:pStyle w:val="9"/>
        <w:numPr>
          <w:ilvl w:val="0"/>
          <w:numId w:val="2"/>
        </w:numPr>
        <w:tabs>
          <w:tab w:val="left" w:pos="1820"/>
          <w:tab w:val="left" w:pos="1821"/>
        </w:tabs>
        <w:spacing w:before="85" w:after="0" w:line="240" w:lineRule="auto"/>
        <w:ind w:left="1820" w:right="0" w:hanging="1081"/>
        <w:jc w:val="left"/>
        <w:rPr>
          <w:sz w:val="48"/>
        </w:rPr>
      </w:pPr>
      <w:r>
        <w:rPr>
          <w:sz w:val="48"/>
        </w:rPr>
        <w:t>Implementation of Huffman</w:t>
      </w:r>
      <w:r>
        <w:rPr>
          <w:spacing w:val="-1"/>
          <w:sz w:val="48"/>
        </w:rPr>
        <w:t xml:space="preserve"> </w:t>
      </w:r>
      <w:r>
        <w:rPr>
          <w:sz w:val="48"/>
        </w:rPr>
        <w:t>Coding</w:t>
      </w:r>
    </w:p>
    <w:p>
      <w:pPr>
        <w:pStyle w:val="9"/>
        <w:numPr>
          <w:ilvl w:val="1"/>
          <w:numId w:val="2"/>
        </w:numPr>
        <w:tabs>
          <w:tab w:val="left" w:pos="1820"/>
          <w:tab w:val="left" w:pos="1821"/>
        </w:tabs>
        <w:spacing w:before="83" w:after="0" w:line="240" w:lineRule="auto"/>
        <w:ind w:left="1820" w:right="0" w:hanging="721"/>
        <w:jc w:val="left"/>
        <w:rPr>
          <w:sz w:val="48"/>
        </w:rPr>
      </w:pPr>
      <w:r>
        <w:rPr>
          <w:sz w:val="48"/>
        </w:rPr>
        <w:t>Program</w:t>
      </w:r>
    </w:p>
    <w:p>
      <w:pPr>
        <w:pStyle w:val="9"/>
        <w:numPr>
          <w:ilvl w:val="1"/>
          <w:numId w:val="2"/>
        </w:numPr>
        <w:tabs>
          <w:tab w:val="left" w:pos="1820"/>
          <w:tab w:val="left" w:pos="1821"/>
        </w:tabs>
        <w:spacing w:before="86" w:after="0" w:line="240" w:lineRule="auto"/>
        <w:ind w:left="1820" w:right="0" w:hanging="721"/>
        <w:jc w:val="left"/>
        <w:rPr>
          <w:sz w:val="48"/>
        </w:rPr>
      </w:pPr>
      <w:r>
        <w:rPr>
          <w:sz w:val="48"/>
        </w:rPr>
        <w:t>Output</w:t>
      </w:r>
    </w:p>
    <w:p>
      <w:pPr>
        <w:pStyle w:val="9"/>
        <w:numPr>
          <w:ilvl w:val="0"/>
          <w:numId w:val="2"/>
        </w:numPr>
        <w:tabs>
          <w:tab w:val="left" w:pos="1820"/>
          <w:tab w:val="left" w:pos="1821"/>
        </w:tabs>
        <w:spacing w:before="85" w:after="0" w:line="240" w:lineRule="auto"/>
        <w:ind w:left="1820" w:right="0" w:hanging="1081"/>
        <w:jc w:val="left"/>
        <w:rPr>
          <w:sz w:val="48"/>
        </w:rPr>
      </w:pPr>
      <w:r>
        <w:rPr>
          <w:sz w:val="48"/>
        </w:rPr>
        <w:t>Variations</w:t>
      </w:r>
    </w:p>
    <w:p>
      <w:pPr>
        <w:pStyle w:val="9"/>
        <w:numPr>
          <w:ilvl w:val="0"/>
          <w:numId w:val="2"/>
        </w:numPr>
        <w:tabs>
          <w:tab w:val="left" w:pos="1820"/>
          <w:tab w:val="left" w:pos="1821"/>
        </w:tabs>
        <w:spacing w:before="83" w:after="0" w:line="240" w:lineRule="auto"/>
        <w:ind w:left="1820" w:right="0" w:hanging="1081"/>
        <w:jc w:val="left"/>
        <w:rPr>
          <w:sz w:val="48"/>
        </w:rPr>
      </w:pPr>
      <w:r>
        <w:rPr>
          <w:sz w:val="48"/>
        </w:rPr>
        <w:t>Applications</w:t>
      </w:r>
    </w:p>
    <w:p>
      <w:pPr>
        <w:pStyle w:val="9"/>
        <w:numPr>
          <w:ilvl w:val="0"/>
          <w:numId w:val="2"/>
        </w:numPr>
        <w:tabs>
          <w:tab w:val="left" w:pos="1820"/>
          <w:tab w:val="left" w:pos="1821"/>
        </w:tabs>
        <w:spacing w:before="85" w:after="0" w:line="240" w:lineRule="auto"/>
        <w:ind w:left="1820" w:right="0" w:hanging="1081"/>
        <w:jc w:val="left"/>
        <w:rPr>
          <w:sz w:val="48"/>
        </w:rPr>
      </w:pPr>
      <w:r>
        <w:rPr>
          <w:sz w:val="48"/>
        </w:rPr>
        <w:t>References</w:t>
      </w:r>
    </w:p>
    <w:p>
      <w:pPr>
        <w:spacing w:after="0" w:line="240" w:lineRule="auto"/>
        <w:jc w:val="left"/>
        <w:rPr>
          <w:sz w:val="48"/>
        </w:rPr>
        <w:sectPr>
          <w:pgSz w:w="12240" w:h="15840"/>
          <w:pgMar w:top="1500" w:right="880" w:bottom="280" w:left="10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3"/>
        </w:numPr>
        <w:tabs>
          <w:tab w:val="left" w:pos="832"/>
        </w:tabs>
        <w:spacing w:before="82" w:after="0" w:line="240" w:lineRule="auto"/>
        <w:ind w:left="831" w:right="0" w:hanging="361"/>
        <w:jc w:val="left"/>
        <w:rPr>
          <w:b/>
          <w:sz w:val="36"/>
        </w:rPr>
      </w:pPr>
      <w:r>
        <w:rPr>
          <w:b/>
          <w:color w:val="001F5F"/>
          <w:sz w:val="40"/>
        </w:rPr>
        <w:t xml:space="preserve">Introduction </w:t>
      </w:r>
      <w:r>
        <w:rPr>
          <w:b/>
          <w:color w:val="001F5F"/>
          <w:sz w:val="36"/>
        </w:rPr>
        <w:t>to Huffman</w:t>
      </w:r>
      <w:r>
        <w:rPr>
          <w:b/>
          <w:color w:val="001F5F"/>
          <w:spacing w:val="-15"/>
          <w:sz w:val="36"/>
        </w:rPr>
        <w:t xml:space="preserve"> </w:t>
      </w:r>
      <w:r>
        <w:rPr>
          <w:b/>
          <w:color w:val="001F5F"/>
          <w:sz w:val="36"/>
        </w:rPr>
        <w:t>Coding:</w:t>
      </w:r>
    </w:p>
    <w:p>
      <w:pPr>
        <w:spacing w:before="266" w:line="276" w:lineRule="auto"/>
        <w:ind w:left="380" w:right="555" w:firstLine="0"/>
        <w:jc w:val="both"/>
        <w:rPr>
          <w:sz w:val="30"/>
        </w:rPr>
      </w:pPr>
      <w:r>
        <w:rPr>
          <w:sz w:val="30"/>
        </w:rPr>
        <w:t>Let us suppose, we need to store a string of length 1000 that comprises characters a, e, n, and z. To storing it as 1-byte characters will require 1000 byte (or 8000 bits) of space. If the symbols in the string are encoded as (00=a, 01=e, 10=n, 11=z), then the 1000 symbols can be stored in 2000 bits saving 6000 bits of</w:t>
      </w:r>
      <w:r>
        <w:rPr>
          <w:spacing w:val="-1"/>
          <w:sz w:val="30"/>
        </w:rPr>
        <w:t xml:space="preserve"> </w:t>
      </w:r>
      <w:r>
        <w:rPr>
          <w:sz w:val="30"/>
        </w:rPr>
        <w:t>memory.</w:t>
      </w:r>
    </w:p>
    <w:p>
      <w:pPr>
        <w:spacing w:before="201" w:line="276" w:lineRule="auto"/>
        <w:ind w:left="380" w:right="555" w:firstLine="0"/>
        <w:jc w:val="both"/>
        <w:rPr>
          <w:sz w:val="30"/>
        </w:rPr>
      </w:pPr>
      <w:r>
        <w:rPr>
          <w:sz w:val="30"/>
        </w:rPr>
        <w:t>The number of occurrence of a symbol in a string is called its frequency. When there is considerable difference in the frequencies of different symbols in a string, variable length codes can be assigned to the symbols based on their relative frequencies. The most common characters can be represented using shorter codes than are used for less common source symbols. More is the variation in the relative frequencies of symbols, it is more advantageous to use variable length codes for reducing the size of coded string.</w:t>
      </w:r>
    </w:p>
    <w:p>
      <w:pPr>
        <w:spacing w:before="201" w:line="276" w:lineRule="auto"/>
        <w:ind w:left="380" w:right="553" w:firstLine="0"/>
        <w:jc w:val="both"/>
        <w:rPr>
          <w:sz w:val="30"/>
        </w:rPr>
      </w:pPr>
      <w:r>
        <w:rPr>
          <w:sz w:val="30"/>
        </w:rPr>
        <w:t xml:space="preserve">Since the codes are of variable length, it is necessary that no code is a prefix of another so that the codes can be properly decode. Such codes are called </w:t>
      </w:r>
      <w:r>
        <w:fldChar w:fldCharType="begin"/>
      </w:r>
      <w:r>
        <w:instrText xml:space="preserve"> HYPERLINK "http://en.wikipedia.org/wiki/Prefix_code" \h </w:instrText>
      </w:r>
      <w:r>
        <w:fldChar w:fldCharType="separate"/>
      </w:r>
      <w:r>
        <w:rPr>
          <w:sz w:val="30"/>
        </w:rPr>
        <w:t xml:space="preserve">prefix code </w:t>
      </w:r>
      <w:r>
        <w:rPr>
          <w:sz w:val="30"/>
        </w:rPr>
        <w:fldChar w:fldCharType="end"/>
      </w:r>
      <w:r>
        <w:rPr>
          <w:sz w:val="30"/>
        </w:rPr>
        <w:t>(sometimes called "prefix-free codes", that is, the code representing some particular symbol is never a prefix of the code representing any other symbol). Huffman coding is so much widely used for creating prefix codes that the term "Huffman code" is  sometimes used as a synonym for "prefix code" even when such a code is not produced by Huffman's</w:t>
      </w:r>
      <w:r>
        <w:rPr>
          <w:spacing w:val="-1"/>
          <w:sz w:val="30"/>
        </w:rPr>
        <w:t xml:space="preserve"> </w:t>
      </w:r>
      <w:r>
        <w:rPr>
          <w:sz w:val="30"/>
        </w:rPr>
        <w:t>algorithm.</w:t>
      </w:r>
    </w:p>
    <w:p>
      <w:pPr>
        <w:spacing w:before="199" w:line="276" w:lineRule="auto"/>
        <w:ind w:left="380" w:right="553" w:firstLine="67"/>
        <w:jc w:val="both"/>
        <w:rPr>
          <w:sz w:val="30"/>
        </w:rPr>
      </w:pPr>
      <w:r>
        <w:rPr>
          <w:sz w:val="30"/>
        </w:rPr>
        <w:t>Huffman was able to design the most efficient compression method of this type: no other mapping of individual source symbols to unique strings of bits(i.e. codes) will require lesser space for storing a piece of text when the actual symbol frequencies agree with those used to create the code.</w:t>
      </w:r>
    </w:p>
    <w:p>
      <w:pPr>
        <w:spacing w:after="0" w:line="276" w:lineRule="auto"/>
        <w:jc w:val="both"/>
        <w:rPr>
          <w:sz w:val="30"/>
        </w:rPr>
        <w:sectPr>
          <w:pgSz w:w="12240" w:h="15840"/>
          <w:pgMar w:top="1360" w:right="880" w:bottom="280" w:left="10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3"/>
        </w:numPr>
        <w:tabs>
          <w:tab w:val="left" w:pos="832"/>
        </w:tabs>
        <w:spacing w:before="79" w:after="0" w:line="240" w:lineRule="auto"/>
        <w:ind w:left="831" w:right="0" w:hanging="361"/>
        <w:jc w:val="left"/>
        <w:rPr>
          <w:b/>
          <w:sz w:val="40"/>
        </w:rPr>
      </w:pPr>
      <w:r>
        <w:rPr>
          <w:b/>
          <w:color w:val="001F5F"/>
          <w:sz w:val="40"/>
        </w:rPr>
        <w:t>Basic</w:t>
      </w:r>
      <w:r>
        <w:rPr>
          <w:b/>
          <w:color w:val="001F5F"/>
          <w:spacing w:val="-4"/>
          <w:sz w:val="40"/>
        </w:rPr>
        <w:t xml:space="preserve"> </w:t>
      </w:r>
      <w:r>
        <w:rPr>
          <w:b/>
          <w:color w:val="001F5F"/>
          <w:sz w:val="40"/>
        </w:rPr>
        <w:t>Technique:</w:t>
      </w:r>
    </w:p>
    <w:p>
      <w:pPr>
        <w:pStyle w:val="6"/>
        <w:spacing w:before="8"/>
        <w:ind w:left="0"/>
        <w:rPr>
          <w:b/>
          <w:sz w:val="36"/>
        </w:rPr>
      </w:pPr>
    </w:p>
    <w:p>
      <w:pPr>
        <w:spacing w:before="0" w:line="244" w:lineRule="auto"/>
        <w:ind w:left="380" w:right="589" w:firstLine="0"/>
        <w:jc w:val="left"/>
        <w:rPr>
          <w:sz w:val="30"/>
        </w:rPr>
      </w:pPr>
      <w:r>
        <w:rPr>
          <w:sz w:val="30"/>
        </w:rPr>
        <w:t xml:space="preserve">In Huffman Coding , the complete set of codes can be represented as a binary tree, known as a </w:t>
      </w:r>
      <w:r>
        <w:rPr>
          <w:b/>
          <w:sz w:val="30"/>
        </w:rPr>
        <w:t>Huffman tree</w:t>
      </w:r>
      <w:r>
        <w:rPr>
          <w:sz w:val="30"/>
        </w:rPr>
        <w:t xml:space="preserve">. This Huffman tree is also a </w:t>
      </w:r>
      <w:r>
        <w:rPr>
          <w:b/>
          <w:sz w:val="30"/>
        </w:rPr>
        <w:t xml:space="preserve">coding tree </w:t>
      </w:r>
      <w:r>
        <w:rPr>
          <w:sz w:val="30"/>
        </w:rPr>
        <w:t xml:space="preserve">i.e. a full binary tree in which each </w:t>
      </w:r>
      <w:r>
        <w:fldChar w:fldCharType="begin"/>
      </w:r>
      <w:r>
        <w:instrText xml:space="preserve"> HYPERLINK "http://www.itl.nist.gov/div897/sqg/dads/HTML/leaf.html" \h </w:instrText>
      </w:r>
      <w:r>
        <w:fldChar w:fldCharType="separate"/>
      </w:r>
      <w:r>
        <w:rPr>
          <w:sz w:val="30"/>
        </w:rPr>
        <w:t xml:space="preserve">leaf </w:t>
      </w:r>
      <w:r>
        <w:rPr>
          <w:sz w:val="30"/>
        </w:rPr>
        <w:fldChar w:fldCharType="end"/>
      </w:r>
      <w:r>
        <w:rPr>
          <w:sz w:val="30"/>
        </w:rPr>
        <w:t xml:space="preserve">is an encoded symbol and the </w:t>
      </w:r>
      <w:r>
        <w:fldChar w:fldCharType="begin"/>
      </w:r>
      <w:r>
        <w:instrText xml:space="preserve"> HYPERLINK "http://www.itl.nist.gov/div897/sqg/dads/HTML/path.html" \h </w:instrText>
      </w:r>
      <w:r>
        <w:fldChar w:fldCharType="separate"/>
      </w:r>
      <w:r>
        <w:rPr>
          <w:sz w:val="30"/>
        </w:rPr>
        <w:t xml:space="preserve">path </w:t>
      </w:r>
      <w:r>
        <w:rPr>
          <w:sz w:val="30"/>
        </w:rPr>
        <w:fldChar w:fldCharType="end"/>
      </w:r>
      <w:r>
        <w:rPr>
          <w:sz w:val="30"/>
        </w:rPr>
        <w:t xml:space="preserve">from the </w:t>
      </w:r>
      <w:r>
        <w:fldChar w:fldCharType="begin"/>
      </w:r>
      <w:r>
        <w:instrText xml:space="preserve"> HYPERLINK "http://www.itl.nist.gov/div897/sqg/dads/HTML/root.html" \h </w:instrText>
      </w:r>
      <w:r>
        <w:fldChar w:fldCharType="separate"/>
      </w:r>
      <w:r>
        <w:rPr>
          <w:sz w:val="30"/>
        </w:rPr>
        <w:t xml:space="preserve">root </w:t>
      </w:r>
      <w:r>
        <w:rPr>
          <w:sz w:val="30"/>
        </w:rPr>
        <w:fldChar w:fldCharType="end"/>
      </w:r>
      <w:r>
        <w:rPr>
          <w:sz w:val="30"/>
        </w:rPr>
        <w:t xml:space="preserve">to a leaf is its codeword. By convention, bit '0' represents following the left child and bit '1' represents following the right child. One code bit represents each level. Thus more frequent characters are near the </w:t>
      </w:r>
      <w:r>
        <w:fldChar w:fldCharType="begin"/>
      </w:r>
      <w:r>
        <w:instrText xml:space="preserve"> HYPERLINK "http://www.itl.nist.gov/div897/sqg/dads/HTML/root.html" \h </w:instrText>
      </w:r>
      <w:r>
        <w:fldChar w:fldCharType="separate"/>
      </w:r>
      <w:r>
        <w:rPr>
          <w:sz w:val="30"/>
        </w:rPr>
        <w:t xml:space="preserve">root </w:t>
      </w:r>
      <w:r>
        <w:rPr>
          <w:sz w:val="30"/>
        </w:rPr>
        <w:fldChar w:fldCharType="end"/>
      </w:r>
      <w:r>
        <w:rPr>
          <w:sz w:val="30"/>
        </w:rPr>
        <w:t>and are coded with few bits, and rare characters are far from the root and are coded with many bits.</w:t>
      </w:r>
    </w:p>
    <w:p>
      <w:pPr>
        <w:pStyle w:val="6"/>
        <w:ind w:left="0"/>
        <w:rPr>
          <w:sz w:val="20"/>
        </w:rPr>
      </w:pPr>
    </w:p>
    <w:p>
      <w:pPr>
        <w:pStyle w:val="6"/>
        <w:ind w:left="0"/>
        <w:rPr>
          <w:sz w:val="20"/>
        </w:rPr>
      </w:pPr>
    </w:p>
    <w:p>
      <w:pPr>
        <w:pStyle w:val="6"/>
        <w:ind w:left="0"/>
        <w:rPr>
          <w:sz w:val="20"/>
        </w:rPr>
      </w:pPr>
    </w:p>
    <w:p>
      <w:pPr>
        <w:pStyle w:val="6"/>
        <w:spacing w:before="4"/>
        <w:ind w:left="0"/>
        <w:rPr>
          <w:sz w:val="23"/>
        </w:rPr>
      </w:pPr>
      <w:r>
        <w:drawing>
          <wp:anchor distT="0" distB="0" distL="0" distR="0" simplePos="0" relativeHeight="251659264" behindDoc="0" locked="0" layoutInCell="1" allowOverlap="1">
            <wp:simplePos x="0" y="0"/>
            <wp:positionH relativeFrom="page">
              <wp:posOffset>1268095</wp:posOffset>
            </wp:positionH>
            <wp:positionV relativeFrom="paragraph">
              <wp:posOffset>198120</wp:posOffset>
            </wp:positionV>
            <wp:extent cx="5202555" cy="2867660"/>
            <wp:effectExtent l="0" t="0" r="0" b="0"/>
            <wp:wrapTopAndBottom/>
            <wp:docPr id="5" name="image3.png" descr="http://www.cs.auckland.ac.nz/~jmor159/PLDS210/fig/hu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http://www.cs.auckland.ac.nz/~jmor159/PLDS210/fig/huff.gif"/>
                    <pic:cNvPicPr>
                      <a:picLocks noChangeAspect="1"/>
                    </pic:cNvPicPr>
                  </pic:nvPicPr>
                  <pic:blipFill>
                    <a:blip r:embed="rId7" cstate="print"/>
                    <a:stretch>
                      <a:fillRect/>
                    </a:stretch>
                  </pic:blipFill>
                  <pic:spPr>
                    <a:xfrm>
                      <a:off x="0" y="0"/>
                      <a:ext cx="5202487" cy="2867406"/>
                    </a:xfrm>
                    <a:prstGeom prst="rect">
                      <a:avLst/>
                    </a:prstGeom>
                  </pic:spPr>
                </pic:pic>
              </a:graphicData>
            </a:graphic>
          </wp:anchor>
        </w:drawing>
      </w:r>
    </w:p>
    <w:p>
      <w:pPr>
        <w:pStyle w:val="6"/>
        <w:spacing w:before="10"/>
        <w:ind w:left="0"/>
        <w:rPr>
          <w:sz w:val="50"/>
        </w:rPr>
      </w:pPr>
    </w:p>
    <w:p>
      <w:pPr>
        <w:spacing w:before="0"/>
        <w:ind w:left="1617" w:right="1797" w:firstLine="0"/>
        <w:jc w:val="center"/>
        <w:rPr>
          <w:b/>
          <w:sz w:val="44"/>
        </w:rPr>
      </w:pPr>
      <w:r>
        <w:rPr>
          <w:b/>
          <w:color w:val="FF0000"/>
          <w:sz w:val="44"/>
        </w:rPr>
        <w:t>Huffman Tree</w:t>
      </w:r>
    </w:p>
    <w:p>
      <w:pPr>
        <w:pStyle w:val="6"/>
        <w:spacing w:before="5"/>
        <w:ind w:left="0"/>
        <w:rPr>
          <w:b/>
          <w:sz w:val="65"/>
        </w:rPr>
      </w:pPr>
    </w:p>
    <w:p>
      <w:pPr>
        <w:spacing w:before="0" w:line="244" w:lineRule="auto"/>
        <w:ind w:left="380" w:right="554" w:firstLine="0"/>
        <w:jc w:val="both"/>
        <w:rPr>
          <w:sz w:val="30"/>
        </w:rPr>
      </w:pPr>
      <w:r>
        <w:rPr>
          <w:sz w:val="30"/>
        </w:rPr>
        <w:t>First of all, the source symbols along with their frequencies of  occurrence are stored as leaf nodes in a regular array, the size of which depends on the number of symbols, n. A finished tree has up to n leaf nodes and n − 1 internal</w:t>
      </w:r>
      <w:r>
        <w:rPr>
          <w:spacing w:val="-3"/>
          <w:sz w:val="30"/>
        </w:rPr>
        <w:t xml:space="preserve"> </w:t>
      </w:r>
      <w:r>
        <w:rPr>
          <w:sz w:val="30"/>
        </w:rPr>
        <w:t>nodes.</w:t>
      </w:r>
    </w:p>
    <w:p>
      <w:pPr>
        <w:spacing w:after="0" w:line="244" w:lineRule="auto"/>
        <w:jc w:val="both"/>
        <w:rPr>
          <w:sz w:val="30"/>
        </w:rPr>
        <w:sectPr>
          <w:pgSz w:w="12240" w:h="15840"/>
          <w:pgMar w:top="1360" w:right="880" w:bottom="280" w:left="10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2"/>
        <w:ind w:left="0"/>
        <w:rPr>
          <w:sz w:val="16"/>
        </w:rPr>
      </w:pPr>
    </w:p>
    <w:p>
      <w:pPr>
        <w:spacing w:before="101"/>
        <w:ind w:left="380" w:right="0" w:firstLine="0"/>
        <w:jc w:val="left"/>
        <w:rPr>
          <w:b/>
          <w:sz w:val="28"/>
        </w:rPr>
      </w:pPr>
      <w:r>
        <w:rPr>
          <w:b/>
          <w:sz w:val="28"/>
        </w:rPr>
        <w:t>PROBLEM DEFINITION:-</w:t>
      </w:r>
    </w:p>
    <w:p>
      <w:pPr>
        <w:spacing w:before="25"/>
        <w:ind w:left="380" w:right="0" w:firstLine="0"/>
        <w:jc w:val="left"/>
        <w:rPr>
          <w:b/>
          <w:sz w:val="30"/>
        </w:rPr>
      </w:pPr>
      <w:r>
        <w:rPr>
          <w:b/>
          <w:sz w:val="30"/>
        </w:rPr>
        <w:t>Given</w:t>
      </w:r>
    </w:p>
    <w:p>
      <w:pPr>
        <w:spacing w:before="32" w:line="244" w:lineRule="auto"/>
        <w:ind w:left="1100" w:right="1665" w:firstLine="0"/>
        <w:jc w:val="left"/>
        <w:rPr>
          <w:sz w:val="30"/>
        </w:rPr>
      </w:pPr>
      <w:r>
        <w:rPr>
          <w:sz w:val="30"/>
        </w:rPr>
        <w:t xml:space="preserve">A set of symbols and their weights (usually </w:t>
      </w:r>
      <w:r>
        <w:fldChar w:fldCharType="begin"/>
      </w:r>
      <w:r>
        <w:instrText xml:space="preserve"> HYPERLINK "http://en.wikipedia.org/wiki/Proportionality_(mathematics)" \h </w:instrText>
      </w:r>
      <w:r>
        <w:fldChar w:fldCharType="separate"/>
      </w:r>
      <w:r>
        <w:rPr>
          <w:sz w:val="30"/>
        </w:rPr>
        <w:t xml:space="preserve">proportional </w:t>
      </w:r>
      <w:r>
        <w:rPr>
          <w:sz w:val="30"/>
        </w:rPr>
        <w:fldChar w:fldCharType="end"/>
      </w:r>
      <w:r>
        <w:rPr>
          <w:sz w:val="30"/>
        </w:rPr>
        <w:t>to probabilities or equal to their frequencies).</w:t>
      </w:r>
    </w:p>
    <w:p>
      <w:pPr>
        <w:spacing w:before="17"/>
        <w:ind w:left="380" w:right="0" w:firstLine="0"/>
        <w:jc w:val="left"/>
        <w:rPr>
          <w:b/>
          <w:sz w:val="30"/>
        </w:rPr>
      </w:pPr>
      <w:r>
        <w:rPr>
          <w:b/>
          <w:sz w:val="30"/>
        </w:rPr>
        <w:t>Find</w:t>
      </w:r>
    </w:p>
    <w:p>
      <w:pPr>
        <w:spacing w:before="25" w:line="351" w:lineRule="exact"/>
        <w:ind w:left="380" w:right="0" w:firstLine="0"/>
        <w:jc w:val="left"/>
        <w:rPr>
          <w:sz w:val="30"/>
        </w:rPr>
      </w:pPr>
      <w:r>
        <w:rPr>
          <w:sz w:val="30"/>
        </w:rPr>
        <w:t xml:space="preserve">A </w:t>
      </w:r>
      <w:r>
        <w:fldChar w:fldCharType="begin"/>
      </w:r>
      <w:r>
        <w:instrText xml:space="preserve"> HYPERLINK "http://en.wikipedia.org/wiki/Prefix_code" \h </w:instrText>
      </w:r>
      <w:r>
        <w:fldChar w:fldCharType="separate"/>
      </w:r>
      <w:r>
        <w:rPr>
          <w:sz w:val="30"/>
        </w:rPr>
        <w:t xml:space="preserve">prefix-free binary code </w:t>
      </w:r>
      <w:r>
        <w:rPr>
          <w:sz w:val="30"/>
        </w:rPr>
        <w:fldChar w:fldCharType="end"/>
      </w:r>
      <w:r>
        <w:rPr>
          <w:sz w:val="30"/>
        </w:rPr>
        <w:t>(a set of codewords) with</w:t>
      </w:r>
    </w:p>
    <w:p>
      <w:pPr>
        <w:spacing w:before="0"/>
        <w:ind w:left="380" w:right="1931" w:firstLine="0"/>
        <w:jc w:val="left"/>
        <w:rPr>
          <w:sz w:val="30"/>
        </w:rPr>
      </w:pPr>
      <w:r>
        <w:rPr>
          <w:sz w:val="30"/>
        </w:rPr>
        <w:t xml:space="preserve">minimum </w:t>
      </w:r>
      <w:r>
        <w:fldChar w:fldCharType="begin"/>
      </w:r>
      <w:r>
        <w:instrText xml:space="preserve"> HYPERLINK "http://en.wikipedia.org/wiki/Expected_value" \h </w:instrText>
      </w:r>
      <w:r>
        <w:fldChar w:fldCharType="separate"/>
      </w:r>
      <w:r>
        <w:rPr>
          <w:sz w:val="30"/>
        </w:rPr>
        <w:t xml:space="preserve">expected </w:t>
      </w:r>
      <w:r>
        <w:rPr>
          <w:sz w:val="30"/>
        </w:rPr>
        <w:fldChar w:fldCharType="end"/>
      </w:r>
      <w:r>
        <w:rPr>
          <w:sz w:val="30"/>
        </w:rPr>
        <w:t xml:space="preserve">codeword length (equivalently, a tree with minimum </w:t>
      </w:r>
      <w:r>
        <w:fldChar w:fldCharType="begin"/>
      </w:r>
      <w:r>
        <w:instrText xml:space="preserve"> HYPERLINK "http://en.wikipedia.org/w/index.php?title=Weighted_path_length_from_the_root&amp;action=edit&amp;redlink=1" \h </w:instrText>
      </w:r>
      <w:r>
        <w:fldChar w:fldCharType="separate"/>
      </w:r>
      <w:r>
        <w:rPr>
          <w:sz w:val="30"/>
        </w:rPr>
        <w:t>weighted path length from the root</w:t>
      </w:r>
      <w:r>
        <w:rPr>
          <w:sz w:val="30"/>
        </w:rPr>
        <w:fldChar w:fldCharType="end"/>
      </w:r>
      <w:r>
        <w:rPr>
          <w:sz w:val="30"/>
        </w:rPr>
        <w:t>).</w:t>
      </w:r>
    </w:p>
    <w:p>
      <w:pPr>
        <w:pStyle w:val="6"/>
        <w:ind w:left="0"/>
        <w:rPr>
          <w:sz w:val="34"/>
        </w:rPr>
      </w:pPr>
    </w:p>
    <w:p>
      <w:pPr>
        <w:spacing w:before="247" w:line="244" w:lineRule="auto"/>
        <w:ind w:left="380" w:right="954" w:firstLine="0"/>
        <w:jc w:val="left"/>
        <w:rPr>
          <w:b/>
          <w:sz w:val="30"/>
        </w:rPr>
      </w:pPr>
      <w:r>
        <w:rPr>
          <w:b/>
          <w:sz w:val="30"/>
        </w:rPr>
        <w:t xml:space="preserve">The simplest construction algorithm uses a </w:t>
      </w:r>
      <w:r>
        <w:fldChar w:fldCharType="begin"/>
      </w:r>
      <w:r>
        <w:instrText xml:space="preserve"> HYPERLINK "http://en.wikipedia.org/wiki/Priority_queue" \h </w:instrText>
      </w:r>
      <w:r>
        <w:fldChar w:fldCharType="separate"/>
      </w:r>
      <w:r>
        <w:rPr>
          <w:b/>
          <w:sz w:val="30"/>
        </w:rPr>
        <w:t xml:space="preserve">priority queue </w:t>
      </w:r>
      <w:r>
        <w:rPr>
          <w:b/>
          <w:sz w:val="30"/>
        </w:rPr>
        <w:fldChar w:fldCharType="end"/>
      </w:r>
      <w:r>
        <w:rPr>
          <w:b/>
          <w:sz w:val="30"/>
        </w:rPr>
        <w:t>where the node with lowest probability is given highest priority:</w:t>
      </w:r>
    </w:p>
    <w:p>
      <w:pPr>
        <w:spacing w:before="281" w:line="244" w:lineRule="auto"/>
        <w:ind w:left="380" w:right="1270" w:firstLine="0"/>
        <w:jc w:val="left"/>
        <w:rPr>
          <w:sz w:val="30"/>
        </w:rPr>
      </w:pPr>
      <w:r>
        <w:rPr>
          <w:sz w:val="30"/>
        </w:rPr>
        <w:t>Step 1:- Create a leaf node for each symbol and add it to the priority queue (i.e.Create a min heap of Binary trees and heapify it).</w:t>
      </w:r>
    </w:p>
    <w:p>
      <w:pPr>
        <w:spacing w:before="283"/>
        <w:ind w:left="380" w:right="0" w:firstLine="0"/>
        <w:jc w:val="left"/>
        <w:rPr>
          <w:sz w:val="30"/>
        </w:rPr>
      </w:pPr>
      <w:r>
        <w:rPr>
          <w:sz w:val="30"/>
        </w:rPr>
        <w:t>Step 2:- While there is more than one node in the queue (i.e. min heap):</w:t>
      </w:r>
    </w:p>
    <w:p>
      <w:pPr>
        <w:pStyle w:val="9"/>
        <w:numPr>
          <w:ilvl w:val="1"/>
          <w:numId w:val="3"/>
        </w:numPr>
        <w:tabs>
          <w:tab w:val="left" w:pos="1551"/>
          <w:tab w:val="left" w:pos="1552"/>
        </w:tabs>
        <w:spacing w:before="289" w:after="0" w:line="244" w:lineRule="auto"/>
        <w:ind w:left="1551" w:right="578" w:hanging="507"/>
        <w:jc w:val="left"/>
        <w:rPr>
          <w:sz w:val="30"/>
        </w:rPr>
      </w:pPr>
      <w:r>
        <w:rPr>
          <w:sz w:val="30"/>
        </w:rPr>
        <w:t>Remove the two nodes of highest priority (lowest probability or lowest frequency ) from the</w:t>
      </w:r>
      <w:r>
        <w:rPr>
          <w:spacing w:val="-3"/>
          <w:sz w:val="30"/>
        </w:rPr>
        <w:t xml:space="preserve"> </w:t>
      </w:r>
      <w:r>
        <w:rPr>
          <w:sz w:val="30"/>
        </w:rPr>
        <w:t>queue.</w:t>
      </w:r>
    </w:p>
    <w:p>
      <w:pPr>
        <w:pStyle w:val="9"/>
        <w:numPr>
          <w:ilvl w:val="1"/>
          <w:numId w:val="3"/>
        </w:numPr>
        <w:tabs>
          <w:tab w:val="left" w:pos="1551"/>
          <w:tab w:val="left" w:pos="1552"/>
        </w:tabs>
        <w:spacing w:before="27" w:after="0" w:line="244" w:lineRule="auto"/>
        <w:ind w:left="1551" w:right="1029" w:hanging="591"/>
        <w:jc w:val="left"/>
        <w:rPr>
          <w:sz w:val="30"/>
        </w:rPr>
      </w:pPr>
      <w:r>
        <w:rPr>
          <w:sz w:val="30"/>
        </w:rPr>
        <w:t>Create a new internal node with these two nodes as</w:t>
      </w:r>
      <w:r>
        <w:rPr>
          <w:spacing w:val="-31"/>
          <w:sz w:val="30"/>
        </w:rPr>
        <w:t xml:space="preserve"> </w:t>
      </w:r>
      <w:r>
        <w:rPr>
          <w:sz w:val="30"/>
        </w:rPr>
        <w:t>children and with probability equal to the sum of the two nodes' probabilities</w:t>
      </w:r>
      <w:r>
        <w:rPr>
          <w:spacing w:val="1"/>
          <w:sz w:val="30"/>
        </w:rPr>
        <w:t xml:space="preserve"> </w:t>
      </w:r>
      <w:r>
        <w:rPr>
          <w:sz w:val="30"/>
        </w:rPr>
        <w:t>(frequencies).</w:t>
      </w:r>
    </w:p>
    <w:p>
      <w:pPr>
        <w:pStyle w:val="9"/>
        <w:numPr>
          <w:ilvl w:val="1"/>
          <w:numId w:val="3"/>
        </w:numPr>
        <w:tabs>
          <w:tab w:val="left" w:pos="1551"/>
          <w:tab w:val="left" w:pos="1552"/>
        </w:tabs>
        <w:spacing w:before="26" w:after="0" w:line="240" w:lineRule="auto"/>
        <w:ind w:left="1551" w:right="0" w:hanging="673"/>
        <w:jc w:val="left"/>
        <w:rPr>
          <w:sz w:val="30"/>
        </w:rPr>
      </w:pPr>
      <w:r>
        <w:rPr>
          <w:sz w:val="30"/>
        </w:rPr>
        <w:t>Add the new node to the</w:t>
      </w:r>
      <w:r>
        <w:rPr>
          <w:spacing w:val="-6"/>
          <w:sz w:val="30"/>
        </w:rPr>
        <w:t xml:space="preserve"> </w:t>
      </w:r>
      <w:r>
        <w:rPr>
          <w:sz w:val="30"/>
        </w:rPr>
        <w:t>queue.</w:t>
      </w:r>
    </w:p>
    <w:p>
      <w:pPr>
        <w:spacing w:before="289" w:line="244" w:lineRule="auto"/>
        <w:ind w:left="380" w:right="1137" w:firstLine="0"/>
        <w:jc w:val="left"/>
        <w:rPr>
          <w:sz w:val="30"/>
        </w:rPr>
      </w:pPr>
      <w:r>
        <w:rPr>
          <w:sz w:val="30"/>
        </w:rPr>
        <w:t>Step 3:- The remaining node is the root node and the Huffman tree is complete.</w:t>
      </w:r>
    </w:p>
    <w:p>
      <w:pPr>
        <w:spacing w:before="101" w:line="244" w:lineRule="auto"/>
        <w:ind w:left="380" w:right="929" w:firstLine="0"/>
        <w:jc w:val="left"/>
        <w:rPr>
          <w:sz w:val="30"/>
        </w:rPr>
      </w:pPr>
      <w:r>
        <w:rPr>
          <w:sz w:val="30"/>
        </w:rPr>
        <w:t xml:space="preserve">Joining trees by frequency is the same as merging sequences by length in </w:t>
      </w:r>
      <w:r>
        <w:fldChar w:fldCharType="begin"/>
      </w:r>
      <w:r>
        <w:instrText xml:space="preserve"> HYPERLINK "http://www.itl.nist.gov/div897/sqg/dads/HTML/optimalMerge.html" \h </w:instrText>
      </w:r>
      <w:r>
        <w:fldChar w:fldCharType="separate"/>
      </w:r>
      <w:r>
        <w:rPr>
          <w:sz w:val="30"/>
        </w:rPr>
        <w:t>optimal merge</w:t>
      </w:r>
      <w:r>
        <w:rPr>
          <w:sz w:val="30"/>
        </w:rPr>
        <w:fldChar w:fldCharType="end"/>
      </w:r>
      <w:r>
        <w:rPr>
          <w:sz w:val="30"/>
        </w:rPr>
        <w:t xml:space="preserve">. Since a node with only one child is not optimal, any Huffman coding corresponds to a </w:t>
      </w:r>
      <w:r>
        <w:fldChar w:fldCharType="begin"/>
      </w:r>
      <w:r>
        <w:instrText xml:space="preserve"> HYPERLINK "http://www.itl.nist.gov/div897/sqg/dads/HTML/fullBinaryTree.html" \h </w:instrText>
      </w:r>
      <w:r>
        <w:fldChar w:fldCharType="separate"/>
      </w:r>
      <w:r>
        <w:rPr>
          <w:sz w:val="30"/>
        </w:rPr>
        <w:t>full binary tree</w:t>
      </w:r>
      <w:r>
        <w:rPr>
          <w:sz w:val="30"/>
        </w:rPr>
        <w:fldChar w:fldCharType="end"/>
      </w:r>
      <w:r>
        <w:rPr>
          <w:sz w:val="30"/>
        </w:rPr>
        <w:t>.</w:t>
      </w:r>
    </w:p>
    <w:p>
      <w:pPr>
        <w:spacing w:before="123" w:line="244" w:lineRule="auto"/>
        <w:ind w:left="380" w:right="649" w:firstLine="0"/>
        <w:jc w:val="left"/>
        <w:rPr>
          <w:sz w:val="30"/>
        </w:rPr>
      </w:pPr>
      <w:r>
        <w:rPr>
          <w:rFonts w:ascii="Times New Roman" w:hAnsi="Times New Roman"/>
          <w:b/>
          <w:position w:val="2"/>
          <w:sz w:val="30"/>
        </w:rPr>
        <w:t>Definition of optimal merge</w:t>
      </w:r>
      <w:r>
        <w:rPr>
          <w:rFonts w:ascii="Times New Roman" w:hAnsi="Times New Roman"/>
          <w:b/>
          <w:position w:val="2"/>
          <w:sz w:val="27"/>
        </w:rPr>
        <w:t xml:space="preserve">: </w:t>
      </w:r>
      <w:r>
        <w:rPr>
          <w:position w:val="2"/>
          <w:sz w:val="30"/>
        </w:rPr>
        <w:t>Let D={n</w:t>
      </w:r>
      <w:r>
        <w:rPr>
          <w:sz w:val="19"/>
        </w:rPr>
        <w:t>1</w:t>
      </w:r>
      <w:r>
        <w:rPr>
          <w:position w:val="2"/>
          <w:sz w:val="30"/>
        </w:rPr>
        <w:t>, ... , n</w:t>
      </w:r>
      <w:r>
        <w:rPr>
          <w:sz w:val="19"/>
        </w:rPr>
        <w:t>k</w:t>
      </w:r>
      <w:r>
        <w:rPr>
          <w:position w:val="2"/>
          <w:sz w:val="30"/>
        </w:rPr>
        <w:t>} be the set of lengths of sequences to be merged. Take the two shortest sequences, n</w:t>
      </w:r>
      <w:r>
        <w:rPr>
          <w:sz w:val="19"/>
        </w:rPr>
        <w:t>i</w:t>
      </w:r>
      <w:r>
        <w:rPr>
          <w:position w:val="2"/>
          <w:sz w:val="30"/>
        </w:rPr>
        <w:t>, n</w:t>
      </w:r>
      <w:r>
        <w:rPr>
          <w:sz w:val="19"/>
        </w:rPr>
        <w:t>j</w:t>
      </w:r>
      <w:r>
        <w:rPr>
          <w:rFonts w:ascii="Cambria Math" w:hAnsi="Cambria Math"/>
          <w:position w:val="2"/>
          <w:sz w:val="30"/>
        </w:rPr>
        <w:t xml:space="preserve">∈ </w:t>
      </w:r>
      <w:r>
        <w:rPr>
          <w:position w:val="2"/>
          <w:sz w:val="30"/>
        </w:rPr>
        <w:t>D, such that n≥ n</w:t>
      </w:r>
      <w:r>
        <w:rPr>
          <w:sz w:val="19"/>
        </w:rPr>
        <w:t xml:space="preserve">i </w:t>
      </w:r>
      <w:r>
        <w:rPr>
          <w:position w:val="2"/>
          <w:sz w:val="30"/>
        </w:rPr>
        <w:t>and n≥ n</w:t>
      </w:r>
      <w:r>
        <w:rPr>
          <w:sz w:val="19"/>
        </w:rPr>
        <w:t xml:space="preserve">j </w:t>
      </w:r>
      <w:r>
        <w:rPr>
          <w:rFonts w:ascii="Cambria Math" w:hAnsi="Cambria Math"/>
          <w:position w:val="2"/>
          <w:sz w:val="30"/>
        </w:rPr>
        <w:t xml:space="preserve">∀ </w:t>
      </w:r>
      <w:r>
        <w:rPr>
          <w:position w:val="2"/>
          <w:sz w:val="30"/>
        </w:rPr>
        <w:t>n</w:t>
      </w:r>
      <w:r>
        <w:rPr>
          <w:rFonts w:ascii="Cambria Math" w:hAnsi="Cambria Math"/>
          <w:position w:val="2"/>
          <w:sz w:val="30"/>
        </w:rPr>
        <w:t xml:space="preserve">∈ </w:t>
      </w:r>
      <w:r>
        <w:rPr>
          <w:position w:val="2"/>
          <w:sz w:val="30"/>
        </w:rPr>
        <w:t>D. Merge these two sequences. The new set D is D' = (D - {n</w:t>
      </w:r>
      <w:r>
        <w:rPr>
          <w:sz w:val="19"/>
        </w:rPr>
        <w:t>i</w:t>
      </w:r>
      <w:r>
        <w:rPr>
          <w:position w:val="2"/>
          <w:sz w:val="30"/>
        </w:rPr>
        <w:t>, n</w:t>
      </w:r>
      <w:r>
        <w:rPr>
          <w:sz w:val="19"/>
        </w:rPr>
        <w:t>j</w:t>
      </w:r>
      <w:r>
        <w:rPr>
          <w:position w:val="2"/>
          <w:sz w:val="30"/>
        </w:rPr>
        <w:t xml:space="preserve">}) </w:t>
      </w:r>
      <w:r>
        <w:rPr>
          <w:rFonts w:ascii="Cambria Math" w:hAnsi="Cambria Math"/>
          <w:position w:val="2"/>
          <w:sz w:val="30"/>
        </w:rPr>
        <w:t xml:space="preserve">∪ </w:t>
      </w:r>
      <w:r>
        <w:rPr>
          <w:position w:val="2"/>
          <w:sz w:val="30"/>
        </w:rPr>
        <w:t>{n</w:t>
      </w:r>
      <w:r>
        <w:rPr>
          <w:sz w:val="19"/>
        </w:rPr>
        <w:t>i</w:t>
      </w:r>
      <w:r>
        <w:rPr>
          <w:position w:val="2"/>
          <w:sz w:val="30"/>
        </w:rPr>
        <w:t>+n</w:t>
      </w:r>
      <w:r>
        <w:rPr>
          <w:sz w:val="19"/>
        </w:rPr>
        <w:t>j</w:t>
      </w:r>
      <w:r>
        <w:rPr>
          <w:position w:val="2"/>
          <w:sz w:val="30"/>
        </w:rPr>
        <w:t>}. Repeat until there is only one sequence.</w:t>
      </w:r>
    </w:p>
    <w:p>
      <w:pPr>
        <w:spacing w:after="0" w:line="244" w:lineRule="auto"/>
        <w:jc w:val="left"/>
        <w:rPr>
          <w:sz w:val="30"/>
        </w:rPr>
        <w:sectPr>
          <w:pgSz w:w="12240" w:h="15840"/>
          <w:pgMar w:top="1500" w:right="880" w:bottom="280" w:left="10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11"/>
        <w:ind w:left="0"/>
      </w:pPr>
    </w:p>
    <w:p>
      <w:pPr>
        <w:spacing w:before="100" w:line="244" w:lineRule="auto"/>
        <w:ind w:left="380" w:right="903" w:firstLine="0"/>
        <w:jc w:val="left"/>
        <w:rPr>
          <w:sz w:val="30"/>
        </w:rPr>
      </w:pPr>
      <w:r>
        <w:rPr>
          <w:sz w:val="30"/>
        </w:rPr>
        <w:t>Since efficient priority queue data structures require O(log n) time per insertion, and a tree with n leaves has 2n−1 nodes, this algorithm operates in O(n log n) time.</w:t>
      </w:r>
    </w:p>
    <w:p>
      <w:pPr>
        <w:spacing w:before="124" w:line="244" w:lineRule="auto"/>
        <w:ind w:left="380" w:right="1473" w:firstLine="0"/>
        <w:jc w:val="left"/>
        <w:rPr>
          <w:sz w:val="30"/>
        </w:rPr>
      </w:pPr>
      <w:r>
        <w:rPr>
          <w:sz w:val="30"/>
        </w:rPr>
        <w:t xml:space="preserve">The </w:t>
      </w:r>
      <w:r>
        <w:fldChar w:fldCharType="begin"/>
      </w:r>
      <w:r>
        <w:instrText xml:space="preserve"> HYPERLINK "http://www.itl.nist.gov/div897/sqg/dads/HTML/worstcase.html" \h </w:instrText>
      </w:r>
      <w:r>
        <w:fldChar w:fldCharType="separate"/>
      </w:r>
      <w:r>
        <w:rPr>
          <w:sz w:val="30"/>
        </w:rPr>
        <w:t xml:space="preserve">worst case </w:t>
      </w:r>
      <w:r>
        <w:rPr>
          <w:sz w:val="30"/>
        </w:rPr>
        <w:fldChar w:fldCharType="end"/>
      </w:r>
      <w:r>
        <w:rPr>
          <w:sz w:val="30"/>
        </w:rPr>
        <w:t xml:space="preserve">for Huffman coding (or, equivalently, the longest Huffman coding for a set of characters) is when the distribution of frequencies follows the </w:t>
      </w:r>
      <w:r>
        <w:fldChar w:fldCharType="begin"/>
      </w:r>
      <w:r>
        <w:instrText xml:space="preserve"> HYPERLINK "http://www.itl.nist.gov/div897/sqg/dads/HTML/fibonacciNumber.html" \h </w:instrText>
      </w:r>
      <w:r>
        <w:fldChar w:fldCharType="separate"/>
      </w:r>
      <w:r>
        <w:rPr>
          <w:sz w:val="30"/>
        </w:rPr>
        <w:t>Fibonacci numbers</w:t>
      </w:r>
      <w:r>
        <w:rPr>
          <w:sz w:val="30"/>
        </w:rPr>
        <w:fldChar w:fldCharType="end"/>
      </w:r>
      <w:r>
        <w:rPr>
          <w:sz w:val="30"/>
        </w:rPr>
        <w:t>.</w:t>
      </w:r>
    </w:p>
    <w:p>
      <w:pPr>
        <w:spacing w:before="124" w:line="244" w:lineRule="auto"/>
        <w:ind w:left="380" w:right="562" w:firstLine="0"/>
        <w:jc w:val="both"/>
        <w:rPr>
          <w:sz w:val="30"/>
        </w:rPr>
      </w:pPr>
      <w:r>
        <w:rPr>
          <w:sz w:val="30"/>
        </w:rPr>
        <w:t xml:space="preserve">If the estimated probabilities of occurrence of all the symbols are same and the number of symbols are a power of two, Huffman coding is same as simple binary </w:t>
      </w:r>
      <w:r>
        <w:fldChar w:fldCharType="begin"/>
      </w:r>
      <w:r>
        <w:instrText xml:space="preserve"> HYPERLINK "http://en.wikipedia.org/wiki/Block_code" \h </w:instrText>
      </w:r>
      <w:r>
        <w:fldChar w:fldCharType="separate"/>
      </w:r>
      <w:r>
        <w:rPr>
          <w:sz w:val="30"/>
        </w:rPr>
        <w:t>block encoding</w:t>
      </w:r>
      <w:r>
        <w:rPr>
          <w:sz w:val="30"/>
        </w:rPr>
        <w:fldChar w:fldCharType="end"/>
      </w:r>
      <w:r>
        <w:rPr>
          <w:sz w:val="30"/>
        </w:rPr>
        <w:t xml:space="preserve">, e.g., </w:t>
      </w:r>
      <w:r>
        <w:fldChar w:fldCharType="begin"/>
      </w:r>
      <w:r>
        <w:instrText xml:space="preserve"> HYPERLINK "http://en.wikipedia.org/wiki/ASCII" \h </w:instrText>
      </w:r>
      <w:r>
        <w:fldChar w:fldCharType="separate"/>
      </w:r>
      <w:r>
        <w:rPr>
          <w:sz w:val="30"/>
        </w:rPr>
        <w:t xml:space="preserve">ASCII </w:t>
      </w:r>
      <w:r>
        <w:rPr>
          <w:sz w:val="30"/>
        </w:rPr>
        <w:fldChar w:fldCharType="end"/>
      </w:r>
      <w:r>
        <w:rPr>
          <w:sz w:val="30"/>
        </w:rPr>
        <w:t>coding.</w:t>
      </w:r>
    </w:p>
    <w:p>
      <w:pPr>
        <w:spacing w:before="124" w:line="244" w:lineRule="auto"/>
        <w:ind w:left="380" w:right="554" w:firstLine="0"/>
        <w:jc w:val="both"/>
        <w:rPr>
          <w:sz w:val="30"/>
        </w:rPr>
      </w:pPr>
      <w:r>
        <w:rPr>
          <w:sz w:val="30"/>
        </w:rPr>
        <w:t xml:space="preserve">Although Huffman's original algorithm is optimal for a symbol-by- symbol coding (i.e. a stream of unrelated symbols) with a known input probability distribution, it is not optimal when the symbol-by-symbol restriction is dropped, or when the </w:t>
      </w:r>
      <w:r>
        <w:fldChar w:fldCharType="begin"/>
      </w:r>
      <w:r>
        <w:instrText xml:space="preserve"> HYPERLINK "http://en.wikipedia.org/wiki/Probability_mass_function" \h </w:instrText>
      </w:r>
      <w:r>
        <w:fldChar w:fldCharType="separate"/>
      </w:r>
      <w:r>
        <w:rPr>
          <w:sz w:val="30"/>
        </w:rPr>
        <w:t xml:space="preserve">probability mass functions </w:t>
      </w:r>
      <w:r>
        <w:rPr>
          <w:sz w:val="30"/>
        </w:rPr>
        <w:fldChar w:fldCharType="end"/>
      </w:r>
      <w:r>
        <w:rPr>
          <w:sz w:val="30"/>
        </w:rPr>
        <w:t xml:space="preserve">are unknown, not </w:t>
      </w:r>
      <w:r>
        <w:fldChar w:fldCharType="begin"/>
      </w:r>
      <w:r>
        <w:instrText xml:space="preserve"> HYPERLINK "http://en.wikipedia.org/wiki/Independent_and_identically-distributed_random_variables" \h </w:instrText>
      </w:r>
      <w:r>
        <w:fldChar w:fldCharType="separate"/>
      </w:r>
      <w:r>
        <w:rPr>
          <w:sz w:val="30"/>
        </w:rPr>
        <w:t>identically distributed</w:t>
      </w:r>
      <w:r>
        <w:rPr>
          <w:sz w:val="30"/>
        </w:rPr>
        <w:fldChar w:fldCharType="end"/>
      </w:r>
      <w:r>
        <w:rPr>
          <w:sz w:val="30"/>
        </w:rPr>
        <w:t xml:space="preserve">, or not </w:t>
      </w:r>
      <w:r>
        <w:fldChar w:fldCharType="begin"/>
      </w:r>
      <w:r>
        <w:instrText xml:space="preserve"> HYPERLINK "http://en.wikipedia.org/wiki/Independence_(probability_theory)" \h </w:instrText>
      </w:r>
      <w:r>
        <w:fldChar w:fldCharType="separate"/>
      </w:r>
      <w:r>
        <w:rPr>
          <w:sz w:val="30"/>
        </w:rPr>
        <w:t xml:space="preserve">independent </w:t>
      </w:r>
      <w:r>
        <w:rPr>
          <w:sz w:val="30"/>
        </w:rPr>
        <w:fldChar w:fldCharType="end"/>
      </w:r>
      <w:r>
        <w:rPr>
          <w:sz w:val="30"/>
        </w:rPr>
        <w:t>(e.g., "cat" is more common than "cta").</w:t>
      </w:r>
    </w:p>
    <w:p>
      <w:pPr>
        <w:pStyle w:val="6"/>
        <w:ind w:left="0"/>
        <w:rPr>
          <w:sz w:val="34"/>
        </w:rPr>
      </w:pPr>
    </w:p>
    <w:p>
      <w:pPr>
        <w:pStyle w:val="9"/>
        <w:numPr>
          <w:ilvl w:val="0"/>
          <w:numId w:val="3"/>
        </w:numPr>
        <w:tabs>
          <w:tab w:val="left" w:pos="832"/>
        </w:tabs>
        <w:spacing w:before="201" w:after="0" w:line="240" w:lineRule="auto"/>
        <w:ind w:left="831" w:right="0" w:hanging="361"/>
        <w:jc w:val="left"/>
        <w:rPr>
          <w:b/>
          <w:sz w:val="40"/>
        </w:rPr>
      </w:pPr>
      <w:r>
        <w:rPr>
          <w:b/>
          <w:color w:val="001F5F"/>
          <w:sz w:val="40"/>
        </w:rPr>
        <w:t>Implementation of Huffman</w:t>
      </w:r>
      <w:r>
        <w:rPr>
          <w:b/>
          <w:color w:val="001F5F"/>
          <w:spacing w:val="-7"/>
          <w:sz w:val="40"/>
        </w:rPr>
        <w:t xml:space="preserve"> </w:t>
      </w:r>
      <w:r>
        <w:rPr>
          <w:b/>
          <w:color w:val="001F5F"/>
          <w:sz w:val="40"/>
        </w:rPr>
        <w:t>Coding</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b/>
          <w:color w:val="0D0D0D"/>
          <w:sz w:val="32"/>
        </w:rPr>
        <w:t>a)</w:t>
      </w:r>
      <w:r>
        <w:rPr>
          <w:b/>
          <w:color w:val="0D0D0D"/>
          <w:sz w:val="32"/>
        </w:rPr>
        <w:tab/>
      </w:r>
      <w:r>
        <w:rPr>
          <w:b/>
          <w:sz w:val="32"/>
        </w:rPr>
        <w:t>PROGRAM</w:t>
      </w:r>
      <w:r>
        <w:rPr>
          <w:b/>
          <w:color w:val="0D0D0D"/>
          <w:sz w:val="32"/>
        </w:rPr>
        <w:t xml:space="preserve"> </w:t>
      </w: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&lt;iostream&gt;</w:t>
      </w:r>
      <w:r>
        <w:rPr>
          <w:rFonts w:hint="default" w:ascii="Consolas" w:hAnsi="Consolas" w:eastAsia="Consolas" w:cs="Consolas"/>
          <w:b w:val="0"/>
          <w:bCs w:val="0"/>
          <w:color w:val="569CD6"/>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&lt;cmath&gt;</w:t>
      </w:r>
      <w:r>
        <w:rPr>
          <w:rFonts w:hint="default" w:ascii="Consolas" w:hAnsi="Consolas" w:eastAsia="Consolas" w:cs="Consolas"/>
          <w:b w:val="0"/>
          <w:bCs w:val="0"/>
          <w:color w:val="569CD6"/>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using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namespace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struct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code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Llink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Rlink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Coding Tree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private: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assign_code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print_code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print_symbol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decode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friend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minHeap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friend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HuffmanCode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minHeap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private: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Array of Binary Trees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Number of symbols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minHeap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heapify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dequeue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Returns the first Binary Tree of the min heap and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then heapify the array of Binary trees in order of the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//frequencies of their root nodes.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enqueue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To insert another Binary tree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and then heapify the array of Binary trees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friend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HuffmanCode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HuffmanCode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private: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HuffmanTree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(a minimum weighted external path length tree)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public: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HuffmanCode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HuffmanCode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HuffmanCode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minHeap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Heap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Huffman Tree is build from bottom to top.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The symbols with lowest frequency are at the bottom of the tree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that leads to longer codes for lower frequency symbols and hence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xml:space="preserve">    // shorter codes for higher frequency symbol giving OPTIMAL code length.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The first two trees with min. priority (i.e. frequency) are taken and</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Heap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dequeue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After dequeueing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Heap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dequeue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After dequeueing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a new tree is constructed taking the above trees as left and right sub-trees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with the frequency of root node as the sum of frequencies of left &amp; right child.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HuffmanTree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HuffmanTree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info</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\0</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HuffmanTree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HuffmanTree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Llink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HuffmanTree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Rlink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then it is inserted in the array and array is heapified again.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xml:space="preserve">        // Deletion and Insertion at an intermediate step is facilitated in heap-sort.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enqueue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HuffmanTree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After    enqueueing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HuffmanTree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xml:space="preserve">    //The process continues till only one tree is left in the array of heap.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The process is completed and Huffman Tree is obtained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HuffmanTree</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Heap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This tree is our HuffmanTree used for coding delete []Heap.T;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"Traversal of Huffman Tree</w:t>
      </w:r>
      <w:r>
        <w:rPr>
          <w:rFonts w:hint="default" w:ascii="Consolas" w:hAnsi="Consolas" w:eastAsia="Consolas" w:cs="Consolas"/>
          <w:b w:val="0"/>
          <w:bCs w:val="0"/>
          <w:color w:val="D7BA7D"/>
          <w:kern w:val="0"/>
          <w:sz w:val="16"/>
          <w:szCs w:val="16"/>
          <w:shd w:val="clear" w:fill="1E1E1E"/>
          <w:lang w:val="en-US" w:eastAsia="zh-CN" w:bidi="ar"/>
        </w:rPr>
        <w:t>\n\n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HuffmanTree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The symbols with their codes are as follows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HuffmanTree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assign_code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Codes are assigned to the symbols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CE9178"/>
          <w:kern w:val="0"/>
          <w:sz w:val="16"/>
          <w:szCs w:val="16"/>
          <w:shd w:val="clear" w:fill="1E1E1E"/>
          <w:lang w:val="en-US" w:eastAsia="zh-CN" w:bidi="ar"/>
        </w:rPr>
        <w:t>"Enter the string to be encoded by Huffman Coding: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HuffmanTree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"Enter the code to be decoded by Huffman Coding: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"Enter its code length: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HuffmanTree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decode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delete[]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delete[]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minHeap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minHeap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"Enter no. of symbols:"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//Number of elements in min. Heap at any time is stored in the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xml:space="preserve">    // zeroth element of the heap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"Enter characters of string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info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"and their frequency of occurence in the string:-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code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Llink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Rlink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Initially, all the nodes are leaf nodes and stored as an array of trees.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Heapification will be started from the PARENT element of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xml:space="preserve">    //the last ( 'n th' ) element in the heap.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As elements are entered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heapify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After heapification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swap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minHeap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heapify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swap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swap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swap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minHeap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dequeue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heapify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minHeap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enqueue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heapify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isleaf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node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nd</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info</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\0</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assign_code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isleaf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\0</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info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Llink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Rlink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code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code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assign_code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assign_code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"Encoded code for the input string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is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\0</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print_code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print_code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isleaf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info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code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Llink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print_code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Rlink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print_code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isequal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\0</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decode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"Decoded string for the input code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is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 xml:space="preserve"> = &amp;</w:t>
      </w:r>
      <w:r>
        <w:rPr>
          <w:rFonts w:hint="default" w:ascii="Consolas" w:hAnsi="Consolas" w:eastAsia="Consolas" w:cs="Consolas"/>
          <w:b w:val="0"/>
          <w:bCs w:val="0"/>
          <w:color w:val="9CDCFE"/>
          <w:kern w:val="0"/>
          <w:sz w:val="16"/>
          <w:szCs w:val="16"/>
          <w:shd w:val="clear" w:fill="1E1E1E"/>
          <w:lang w:val="en-US" w:eastAsia="zh-CN" w:bidi="ar"/>
        </w:rPr>
        <w:t>cd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print_symbol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print_symbol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isleaf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isequal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code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info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Llink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print_symbol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Rlink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print_symbol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info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isleaf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BinaryTree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Llink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Rlink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power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ispowerof2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fn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minHeap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"The Heap showing the root frequencies of the Binary Trees are: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level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DCDCAA"/>
          <w:kern w:val="0"/>
          <w:sz w:val="16"/>
          <w:szCs w:val="16"/>
          <w:shd w:val="clear" w:fill="1E1E1E"/>
          <w:lang w:val="en-US" w:eastAsia="zh-CN" w:bidi="ar"/>
        </w:rPr>
        <w:t>power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level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2^n-1 is the max. no. of nodes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///in a complete tree of n levels level++;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level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ispowerof2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level</w:t>
      </w:r>
      <w:r>
        <w:rPr>
          <w:rFonts w:hint="default" w:ascii="Consolas" w:hAnsi="Consolas" w:eastAsia="Consolas" w:cs="Consolas"/>
          <w:b w:val="0"/>
          <w:bCs w:val="0"/>
          <w:color w:val="D4D4D4"/>
          <w:kern w:val="0"/>
          <w:sz w:val="16"/>
          <w:szCs w:val="16"/>
          <w:shd w:val="clear" w:fill="1E1E1E"/>
          <w:lang w:val="en-US" w:eastAsia="zh-CN" w:bidi="ar"/>
        </w:rPr>
        <w:t>--;</w:t>
      </w:r>
      <w:bookmarkStart w:id="0" w:name="_GoBack"/>
      <w:bookmarkEnd w:id="0"/>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DCDCAA"/>
          <w:kern w:val="0"/>
          <w:sz w:val="16"/>
          <w:szCs w:val="16"/>
          <w:shd w:val="clear" w:fill="1E1E1E"/>
          <w:lang w:val="en-US" w:eastAsia="zh-CN" w:bidi="ar"/>
        </w:rPr>
        <w:t>fn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level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freq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DCDCAA"/>
          <w:kern w:val="0"/>
          <w:sz w:val="16"/>
          <w:szCs w:val="16"/>
          <w:shd w:val="clear" w:fill="1E1E1E"/>
          <w:lang w:val="en-US" w:eastAsia="zh-CN" w:bidi="ar"/>
        </w:rPr>
        <w:t>fn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level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HuffmanCode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"pause"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spacing w:before="82"/>
        <w:ind w:left="380" w:right="0" w:firstLine="0"/>
        <w:jc w:val="left"/>
        <w:rPr>
          <w:b/>
          <w:sz w:val="40"/>
        </w:rPr>
      </w:pPr>
      <w:r>
        <w:rPr>
          <w:b/>
          <w:sz w:val="40"/>
        </w:rPr>
        <w:t>Output</w:t>
      </w:r>
    </w:p>
    <w:p>
      <w:pPr>
        <w:pStyle w:val="6"/>
        <w:spacing w:before="6"/>
        <w:ind w:left="0"/>
        <w:rPr>
          <w:b/>
          <w:sz w:val="19"/>
        </w:rPr>
      </w:pPr>
      <w:r>
        <w:drawing>
          <wp:anchor distT="0" distB="0" distL="0" distR="0" simplePos="0" relativeHeight="251659264" behindDoc="0" locked="0" layoutInCell="1" allowOverlap="1">
            <wp:simplePos x="0" y="0"/>
            <wp:positionH relativeFrom="page">
              <wp:posOffset>933450</wp:posOffset>
            </wp:positionH>
            <wp:positionV relativeFrom="paragraph">
              <wp:posOffset>3796030</wp:posOffset>
            </wp:positionV>
            <wp:extent cx="5671820" cy="3803015"/>
            <wp:effectExtent l="0" t="0" r="12700" b="6985"/>
            <wp:wrapTopAndBottom/>
            <wp:docPr id="9" name="image5.jpeg" descr="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p2.jpg"/>
                    <pic:cNvPicPr>
                      <a:picLocks noChangeAspect="1"/>
                    </pic:cNvPicPr>
                  </pic:nvPicPr>
                  <pic:blipFill>
                    <a:blip r:embed="rId8" cstate="print"/>
                    <a:srcRect t="2157" r="4735"/>
                    <a:stretch>
                      <a:fillRect/>
                    </a:stretch>
                  </pic:blipFill>
                  <pic:spPr>
                    <a:xfrm>
                      <a:off x="0" y="0"/>
                      <a:ext cx="5671820" cy="3803015"/>
                    </a:xfrm>
                    <a:prstGeom prst="rect">
                      <a:avLst/>
                    </a:prstGeom>
                  </pic:spPr>
                </pic:pic>
              </a:graphicData>
            </a:graphic>
          </wp:anchor>
        </w:drawing>
      </w:r>
    </w:p>
    <w:p>
      <w:pPr>
        <w:pStyle w:val="6"/>
        <w:spacing w:before="11"/>
        <w:ind w:left="0"/>
        <w:rPr>
          <w:b/>
          <w:sz w:val="17"/>
        </w:rPr>
      </w:pPr>
    </w:p>
    <w:p>
      <w:pPr>
        <w:spacing w:after="0"/>
        <w:rPr>
          <w:sz w:val="17"/>
        </w:rPr>
        <w:sectPr>
          <w:pgSz w:w="12240" w:h="15840"/>
          <w:pgMar w:top="1360" w:right="880" w:bottom="280" w:left="10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drawing>
          <wp:anchor distT="0" distB="0" distL="0" distR="0" simplePos="0" relativeHeight="251659264" behindDoc="0" locked="0" layoutInCell="1" allowOverlap="1">
            <wp:simplePos x="0" y="0"/>
            <wp:positionH relativeFrom="page">
              <wp:posOffset>933450</wp:posOffset>
            </wp:positionH>
            <wp:positionV relativeFrom="paragraph">
              <wp:posOffset>-55245</wp:posOffset>
            </wp:positionV>
            <wp:extent cx="5706110" cy="3303905"/>
            <wp:effectExtent l="0" t="0" r="8890" b="3175"/>
            <wp:wrapTopAndBottom/>
            <wp:docPr id="7" name="image4.jpeg" desc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p1.jpg"/>
                    <pic:cNvPicPr>
                      <a:picLocks noChangeAspect="1"/>
                    </pic:cNvPicPr>
                  </pic:nvPicPr>
                  <pic:blipFill>
                    <a:blip r:embed="rId9" cstate="print"/>
                    <a:srcRect t="1812" r="5191"/>
                    <a:stretch>
                      <a:fillRect/>
                    </a:stretch>
                  </pic:blipFill>
                  <pic:spPr>
                    <a:xfrm>
                      <a:off x="0" y="0"/>
                      <a:ext cx="5706110" cy="3303905"/>
                    </a:xfrm>
                    <a:prstGeom prst="rect">
                      <a:avLst/>
                    </a:prstGeom>
                  </pic:spPr>
                </pic:pic>
              </a:graphicData>
            </a:graphic>
          </wp:anchor>
        </w:drawing>
      </w:r>
    </w:p>
    <w:p>
      <w:pPr>
        <w:pStyle w:val="6"/>
        <w:ind w:left="410"/>
        <w:rPr>
          <w:sz w:val="20"/>
        </w:rPr>
      </w:pPr>
      <w:r>
        <w:rPr>
          <w:sz w:val="20"/>
        </w:rPr>
        <w:drawing>
          <wp:inline distT="0" distB="0" distL="0" distR="0">
            <wp:extent cx="5765165" cy="3869055"/>
            <wp:effectExtent l="0" t="0" r="10795" b="1905"/>
            <wp:docPr id="11" name="image6.jpeg" descr="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p3.jpg"/>
                    <pic:cNvPicPr>
                      <a:picLocks noChangeAspect="1"/>
                    </pic:cNvPicPr>
                  </pic:nvPicPr>
                  <pic:blipFill>
                    <a:blip r:embed="rId10" cstate="print"/>
                    <a:srcRect t="2309" r="3446"/>
                    <a:stretch>
                      <a:fillRect/>
                    </a:stretch>
                  </pic:blipFill>
                  <pic:spPr>
                    <a:xfrm>
                      <a:off x="0" y="0"/>
                      <a:ext cx="5765165" cy="3869055"/>
                    </a:xfrm>
                    <a:prstGeom prst="rect">
                      <a:avLst/>
                    </a:prstGeom>
                  </pic:spPr>
                </pic:pic>
              </a:graphicData>
            </a:graphic>
          </wp:inline>
        </w:drawing>
      </w:r>
    </w:p>
    <w:p>
      <w:pPr>
        <w:pStyle w:val="6"/>
        <w:spacing w:before="4"/>
        <w:ind w:left="0"/>
        <w:rPr>
          <w:b/>
          <w:sz w:val="15"/>
        </w:rPr>
      </w:pPr>
      <w:r>
        <w:drawing>
          <wp:anchor distT="0" distB="0" distL="0" distR="0" simplePos="0" relativeHeight="251659264" behindDoc="0" locked="0" layoutInCell="1" allowOverlap="1">
            <wp:simplePos x="0" y="0"/>
            <wp:positionH relativeFrom="page">
              <wp:posOffset>933450</wp:posOffset>
            </wp:positionH>
            <wp:positionV relativeFrom="paragraph">
              <wp:posOffset>199390</wp:posOffset>
            </wp:positionV>
            <wp:extent cx="5760720" cy="3879215"/>
            <wp:effectExtent l="0" t="0" r="0" b="6985"/>
            <wp:wrapTopAndBottom/>
            <wp:docPr id="13" name="image7.jpeg" descr="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p4.jpg"/>
                    <pic:cNvPicPr>
                      <a:picLocks noChangeAspect="1"/>
                    </pic:cNvPicPr>
                  </pic:nvPicPr>
                  <pic:blipFill>
                    <a:blip r:embed="rId11" cstate="print"/>
                    <a:srcRect t="1547" r="2953"/>
                    <a:stretch>
                      <a:fillRect/>
                    </a:stretch>
                  </pic:blipFill>
                  <pic:spPr>
                    <a:xfrm>
                      <a:off x="0" y="0"/>
                      <a:ext cx="5760720" cy="3879215"/>
                    </a:xfrm>
                    <a:prstGeom prst="rect">
                      <a:avLst/>
                    </a:prstGeom>
                  </pic:spPr>
                </pic:pic>
              </a:graphicData>
            </a:graphic>
          </wp:anchor>
        </w:drawing>
      </w:r>
    </w:p>
    <w:p>
      <w:pPr>
        <w:spacing w:after="0"/>
        <w:rPr>
          <w:sz w:val="15"/>
        </w:rPr>
        <w:sectPr>
          <w:pgSz w:w="12240" w:h="15840"/>
          <w:pgMar w:top="1440" w:right="880" w:bottom="280" w:left="10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ind w:left="410"/>
        <w:rPr>
          <w:sz w:val="20"/>
        </w:rPr>
      </w:pPr>
      <w:r>
        <w:rPr>
          <w:sz w:val="20"/>
        </w:rPr>
        <w:drawing>
          <wp:inline distT="0" distB="0" distL="0" distR="0">
            <wp:extent cx="5730240" cy="3861435"/>
            <wp:effectExtent l="0" t="0" r="0" b="9525"/>
            <wp:docPr id="15" name="image8.jpeg" descr="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p5.jpg"/>
                    <pic:cNvPicPr>
                      <a:picLocks noChangeAspect="1"/>
                    </pic:cNvPicPr>
                  </pic:nvPicPr>
                  <pic:blipFill>
                    <a:blip r:embed="rId12" cstate="print"/>
                    <a:srcRect t="2501" r="3466"/>
                    <a:stretch>
                      <a:fillRect/>
                    </a:stretch>
                  </pic:blipFill>
                  <pic:spPr>
                    <a:xfrm>
                      <a:off x="0" y="0"/>
                      <a:ext cx="5730240" cy="3861435"/>
                    </a:xfrm>
                    <a:prstGeom prst="rect">
                      <a:avLst/>
                    </a:prstGeom>
                  </pic:spPr>
                </pic:pic>
              </a:graphicData>
            </a:graphic>
          </wp:inline>
        </w:drawing>
      </w:r>
    </w:p>
    <w:p>
      <w:pPr>
        <w:pStyle w:val="6"/>
        <w:spacing w:before="2"/>
        <w:ind w:left="0"/>
        <w:rPr>
          <w:b/>
          <w:sz w:val="19"/>
        </w:rPr>
      </w:pPr>
      <w:r>
        <w:drawing>
          <wp:anchor distT="0" distB="0" distL="0" distR="0" simplePos="0" relativeHeight="251659264" behindDoc="0" locked="0" layoutInCell="1" allowOverlap="1">
            <wp:simplePos x="0" y="0"/>
            <wp:positionH relativeFrom="page">
              <wp:posOffset>933450</wp:posOffset>
            </wp:positionH>
            <wp:positionV relativeFrom="paragraph">
              <wp:posOffset>281940</wp:posOffset>
            </wp:positionV>
            <wp:extent cx="5722620" cy="3846195"/>
            <wp:effectExtent l="0" t="0" r="7620" b="9525"/>
            <wp:wrapTopAndBottom/>
            <wp:docPr id="17" name="image9.jpeg" descr="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p6.jpg"/>
                    <pic:cNvPicPr>
                      <a:picLocks noChangeAspect="1"/>
                    </pic:cNvPicPr>
                  </pic:nvPicPr>
                  <pic:blipFill>
                    <a:blip r:embed="rId13" cstate="print"/>
                    <a:srcRect t="2886" r="3594"/>
                    <a:stretch>
                      <a:fillRect/>
                    </a:stretch>
                  </pic:blipFill>
                  <pic:spPr>
                    <a:xfrm>
                      <a:off x="0" y="0"/>
                      <a:ext cx="5722620" cy="3846195"/>
                    </a:xfrm>
                    <a:prstGeom prst="rect">
                      <a:avLst/>
                    </a:prstGeom>
                  </pic:spPr>
                </pic:pic>
              </a:graphicData>
            </a:graphic>
          </wp:anchor>
        </w:drawing>
      </w:r>
    </w:p>
    <w:p>
      <w:pPr>
        <w:spacing w:after="0"/>
        <w:rPr>
          <w:sz w:val="19"/>
        </w:rPr>
        <w:sectPr>
          <w:pgSz w:w="12240" w:h="15840"/>
          <w:pgMar w:top="1440" w:right="880" w:bottom="280" w:left="10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ind w:left="410"/>
        <w:rPr>
          <w:sz w:val="20"/>
        </w:rPr>
      </w:pPr>
      <w:r>
        <w:rPr>
          <w:sz w:val="20"/>
        </w:rPr>
        <w:drawing>
          <wp:inline distT="0" distB="0" distL="0" distR="0">
            <wp:extent cx="5740400" cy="3835400"/>
            <wp:effectExtent l="0" t="0" r="5080" b="5080"/>
            <wp:docPr id="19" name="image10.jpeg" descr="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descr="p7.jpg"/>
                    <pic:cNvPicPr>
                      <a:picLocks noChangeAspect="1"/>
                    </pic:cNvPicPr>
                  </pic:nvPicPr>
                  <pic:blipFill>
                    <a:blip r:embed="rId14" cstate="print"/>
                    <a:srcRect t="2894" r="3707"/>
                    <a:stretch>
                      <a:fillRect/>
                    </a:stretch>
                  </pic:blipFill>
                  <pic:spPr>
                    <a:xfrm>
                      <a:off x="0" y="0"/>
                      <a:ext cx="5740400" cy="3835400"/>
                    </a:xfrm>
                    <a:prstGeom prst="rect">
                      <a:avLst/>
                    </a:prstGeom>
                  </pic:spPr>
                </pic:pic>
              </a:graphicData>
            </a:graphic>
          </wp:inline>
        </w:drawing>
      </w:r>
    </w:p>
    <w:p>
      <w:pPr>
        <w:pStyle w:val="6"/>
        <w:spacing w:before="10"/>
        <w:ind w:left="0"/>
        <w:rPr>
          <w:b/>
          <w:sz w:val="16"/>
        </w:rPr>
      </w:pPr>
      <w:r>
        <w:drawing>
          <wp:anchor distT="0" distB="0" distL="0" distR="0" simplePos="0" relativeHeight="251659264" behindDoc="0" locked="0" layoutInCell="1" allowOverlap="1">
            <wp:simplePos x="0" y="0"/>
            <wp:positionH relativeFrom="page">
              <wp:posOffset>933450</wp:posOffset>
            </wp:positionH>
            <wp:positionV relativeFrom="paragraph">
              <wp:posOffset>318135</wp:posOffset>
            </wp:positionV>
            <wp:extent cx="5640070" cy="3719195"/>
            <wp:effectExtent l="0" t="0" r="13970" b="14605"/>
            <wp:wrapTopAndBottom/>
            <wp:docPr id="21" name="image11.jpeg" descr="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descr="p8.jpg"/>
                    <pic:cNvPicPr>
                      <a:picLocks noChangeAspect="1"/>
                    </pic:cNvPicPr>
                  </pic:nvPicPr>
                  <pic:blipFill>
                    <a:blip r:embed="rId15" cstate="print"/>
                    <a:srcRect t="4313" r="3770"/>
                    <a:stretch>
                      <a:fillRect/>
                    </a:stretch>
                  </pic:blipFill>
                  <pic:spPr>
                    <a:xfrm>
                      <a:off x="0" y="0"/>
                      <a:ext cx="5640070" cy="3719195"/>
                    </a:xfrm>
                    <a:prstGeom prst="rect">
                      <a:avLst/>
                    </a:prstGeom>
                  </pic:spPr>
                </pic:pic>
              </a:graphicData>
            </a:graphic>
          </wp:anchor>
        </w:drawing>
      </w:r>
    </w:p>
    <w:p>
      <w:pPr>
        <w:spacing w:after="0"/>
        <w:rPr>
          <w:sz w:val="16"/>
        </w:rPr>
        <w:sectPr>
          <w:pgSz w:w="12240" w:h="15840"/>
          <w:pgMar w:top="1440" w:right="880" w:bottom="280" w:left="10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ind w:left="410"/>
        <w:rPr>
          <w:sz w:val="20"/>
        </w:rPr>
      </w:pPr>
      <w:r>
        <w:rPr>
          <w:sz w:val="20"/>
        </w:rPr>
        <w:drawing>
          <wp:inline distT="0" distB="0" distL="0" distR="0">
            <wp:extent cx="5637530" cy="3785235"/>
            <wp:effectExtent l="0" t="0" r="1270" b="9525"/>
            <wp:docPr id="23" name="image12.jpeg" descr="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descr="p9.jpg"/>
                    <pic:cNvPicPr>
                      <a:picLocks noChangeAspect="1"/>
                    </pic:cNvPicPr>
                  </pic:nvPicPr>
                  <pic:blipFill>
                    <a:blip r:embed="rId16" cstate="print"/>
                    <a:srcRect t="2359" r="3395"/>
                    <a:stretch>
                      <a:fillRect/>
                    </a:stretch>
                  </pic:blipFill>
                  <pic:spPr>
                    <a:xfrm>
                      <a:off x="0" y="0"/>
                      <a:ext cx="5637530" cy="3785235"/>
                    </a:xfrm>
                    <a:prstGeom prst="rect">
                      <a:avLst/>
                    </a:prstGeom>
                  </pic:spPr>
                </pic:pic>
              </a:graphicData>
            </a:graphic>
          </wp:inline>
        </w:drawing>
      </w:r>
    </w:p>
    <w:p>
      <w:pPr>
        <w:spacing w:after="0"/>
        <w:rPr>
          <w:sz w:val="20"/>
        </w:rPr>
        <w:sectPr>
          <w:pgSz w:w="12240" w:h="15840"/>
          <w:pgMar w:top="1440" w:right="880" w:bottom="280" w:left="10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3"/>
        </w:numPr>
        <w:tabs>
          <w:tab w:val="left" w:pos="561"/>
        </w:tabs>
        <w:spacing w:before="82" w:after="0" w:line="240" w:lineRule="auto"/>
        <w:ind w:left="560" w:right="0" w:hanging="361"/>
        <w:jc w:val="left"/>
        <w:rPr>
          <w:b/>
          <w:sz w:val="40"/>
        </w:rPr>
      </w:pPr>
      <w:r>
        <w:rPr>
          <w:b/>
          <w:color w:val="001F5F"/>
          <w:sz w:val="40"/>
        </w:rPr>
        <w:t>Variations of Huffman</w:t>
      </w:r>
      <w:r>
        <w:rPr>
          <w:b/>
          <w:color w:val="001F5F"/>
          <w:spacing w:val="-7"/>
          <w:sz w:val="40"/>
        </w:rPr>
        <w:t xml:space="preserve"> </w:t>
      </w:r>
      <w:r>
        <w:rPr>
          <w:b/>
          <w:color w:val="001F5F"/>
          <w:sz w:val="40"/>
        </w:rPr>
        <w:t>Coding:</w:t>
      </w:r>
    </w:p>
    <w:p>
      <w:pPr>
        <w:pStyle w:val="3"/>
        <w:numPr>
          <w:ilvl w:val="0"/>
          <w:numId w:val="4"/>
        </w:numPr>
        <w:tabs>
          <w:tab w:val="left" w:pos="1101"/>
        </w:tabs>
        <w:spacing w:before="266" w:after="0" w:line="240" w:lineRule="auto"/>
        <w:ind w:left="1100" w:right="0" w:hanging="361"/>
        <w:jc w:val="left"/>
      </w:pPr>
      <w:r>
        <w:t>n-ary Huffman coding</w:t>
      </w:r>
    </w:p>
    <w:p>
      <w:pPr>
        <w:spacing w:before="105" w:line="247" w:lineRule="auto"/>
        <w:ind w:left="1100" w:right="769" w:firstLine="0"/>
        <w:jc w:val="left"/>
        <w:rPr>
          <w:sz w:val="30"/>
        </w:rPr>
      </w:pPr>
      <w:r>
        <w:rPr>
          <w:sz w:val="30"/>
        </w:rPr>
        <w:t xml:space="preserve">The </w:t>
      </w:r>
      <w:r>
        <w:rPr>
          <w:b/>
          <w:sz w:val="30"/>
        </w:rPr>
        <w:t xml:space="preserve">n-ary Huffman </w:t>
      </w:r>
      <w:r>
        <w:rPr>
          <w:sz w:val="30"/>
        </w:rPr>
        <w:t>algorithm uses the {0, 1, ... , n − 1} alphabet to encode message and build an n-ary tree.</w:t>
      </w:r>
    </w:p>
    <w:p>
      <w:pPr>
        <w:pStyle w:val="9"/>
        <w:numPr>
          <w:ilvl w:val="0"/>
          <w:numId w:val="4"/>
        </w:numPr>
        <w:tabs>
          <w:tab w:val="left" w:pos="1101"/>
        </w:tabs>
        <w:spacing w:before="108" w:after="0" w:line="240" w:lineRule="auto"/>
        <w:ind w:left="1100" w:right="0" w:hanging="361"/>
        <w:jc w:val="left"/>
        <w:rPr>
          <w:b/>
          <w:sz w:val="30"/>
        </w:rPr>
      </w:pPr>
      <w:r>
        <w:rPr>
          <w:b/>
          <w:sz w:val="30"/>
        </w:rPr>
        <w:t>Adaptive Huffman</w:t>
      </w:r>
      <w:r>
        <w:rPr>
          <w:b/>
          <w:spacing w:val="-3"/>
          <w:sz w:val="30"/>
        </w:rPr>
        <w:t xml:space="preserve"> </w:t>
      </w:r>
      <w:r>
        <w:rPr>
          <w:b/>
          <w:sz w:val="30"/>
        </w:rPr>
        <w:t>coding</w:t>
      </w:r>
    </w:p>
    <w:p>
      <w:pPr>
        <w:spacing w:before="102" w:line="247" w:lineRule="auto"/>
        <w:ind w:left="1100" w:right="915" w:firstLine="0"/>
        <w:jc w:val="left"/>
        <w:rPr>
          <w:sz w:val="30"/>
        </w:rPr>
      </w:pPr>
      <w:r>
        <w:rPr>
          <w:sz w:val="30"/>
        </w:rPr>
        <w:t>It calculates the probabilities dynamically based on recent actual frequencies in the source string. This is somewhat related to</w:t>
      </w:r>
    </w:p>
    <w:p>
      <w:pPr>
        <w:spacing w:before="0" w:line="350" w:lineRule="exact"/>
        <w:ind w:left="1100" w:right="0" w:firstLine="0"/>
        <w:jc w:val="left"/>
        <w:rPr>
          <w:sz w:val="30"/>
        </w:rPr>
      </w:pPr>
      <w:r>
        <w:rPr>
          <w:sz w:val="30"/>
        </w:rPr>
        <w:t xml:space="preserve">the </w:t>
      </w:r>
      <w:r>
        <w:fldChar w:fldCharType="begin"/>
      </w:r>
      <w:r>
        <w:instrText xml:space="preserve"> HYPERLINK "http://en.wikipedia.org/wiki/LZ77" \h </w:instrText>
      </w:r>
      <w:r>
        <w:fldChar w:fldCharType="separate"/>
      </w:r>
      <w:r>
        <w:rPr>
          <w:color w:val="002BB8"/>
          <w:sz w:val="30"/>
        </w:rPr>
        <w:t xml:space="preserve">LZ </w:t>
      </w:r>
      <w:r>
        <w:rPr>
          <w:color w:val="002BB8"/>
          <w:sz w:val="30"/>
        </w:rPr>
        <w:fldChar w:fldCharType="end"/>
      </w:r>
      <w:r>
        <w:rPr>
          <w:sz w:val="30"/>
        </w:rPr>
        <w:t>family of algorithms.</w:t>
      </w:r>
    </w:p>
    <w:p>
      <w:pPr>
        <w:pStyle w:val="9"/>
        <w:numPr>
          <w:ilvl w:val="0"/>
          <w:numId w:val="4"/>
        </w:numPr>
        <w:tabs>
          <w:tab w:val="left" w:pos="1101"/>
        </w:tabs>
        <w:spacing w:before="119" w:after="0" w:line="240" w:lineRule="auto"/>
        <w:ind w:left="1100" w:right="0" w:hanging="361"/>
        <w:jc w:val="left"/>
        <w:rPr>
          <w:b/>
          <w:sz w:val="30"/>
        </w:rPr>
      </w:pPr>
      <w:r>
        <w:rPr>
          <w:b/>
          <w:sz w:val="30"/>
        </w:rPr>
        <w:t>Huffman template</w:t>
      </w:r>
      <w:r>
        <w:rPr>
          <w:b/>
          <w:spacing w:val="-2"/>
          <w:sz w:val="30"/>
        </w:rPr>
        <w:t xml:space="preserve"> </w:t>
      </w:r>
      <w:r>
        <w:rPr>
          <w:b/>
          <w:sz w:val="30"/>
        </w:rPr>
        <w:t>algorithm</w:t>
      </w:r>
    </w:p>
    <w:p>
      <w:pPr>
        <w:spacing w:before="105" w:line="247" w:lineRule="auto"/>
        <w:ind w:left="1100" w:right="779" w:firstLine="0"/>
        <w:jc w:val="left"/>
        <w:rPr>
          <w:sz w:val="30"/>
        </w:rPr>
      </w:pPr>
      <w:r>
        <w:rPr>
          <w:sz w:val="30"/>
        </w:rPr>
        <w:t xml:space="preserve">The </w:t>
      </w:r>
      <w:r>
        <w:rPr>
          <w:b/>
          <w:sz w:val="30"/>
        </w:rPr>
        <w:t xml:space="preserve">Huffman template algorithm </w:t>
      </w:r>
      <w:r>
        <w:rPr>
          <w:sz w:val="30"/>
        </w:rPr>
        <w:t>enables one to use any kind of weights (costs, frequencies, pairs of weights, non-numerical weights) and one of many combining methods (not just addition).</w:t>
      </w:r>
    </w:p>
    <w:p>
      <w:pPr>
        <w:pStyle w:val="9"/>
        <w:numPr>
          <w:ilvl w:val="0"/>
          <w:numId w:val="4"/>
        </w:numPr>
        <w:tabs>
          <w:tab w:val="left" w:pos="1101"/>
        </w:tabs>
        <w:spacing w:before="106" w:after="0" w:line="240" w:lineRule="auto"/>
        <w:ind w:left="1100" w:right="0" w:hanging="361"/>
        <w:jc w:val="left"/>
        <w:rPr>
          <w:b/>
          <w:sz w:val="30"/>
        </w:rPr>
      </w:pPr>
      <w:r>
        <w:rPr>
          <w:b/>
          <w:sz w:val="30"/>
        </w:rPr>
        <w:t>Optimal alphabetic binary trees (Hu-Tucker</w:t>
      </w:r>
      <w:r>
        <w:rPr>
          <w:b/>
          <w:spacing w:val="-5"/>
          <w:sz w:val="30"/>
        </w:rPr>
        <w:t xml:space="preserve"> </w:t>
      </w:r>
      <w:r>
        <w:rPr>
          <w:b/>
          <w:sz w:val="30"/>
        </w:rPr>
        <w:t>coding)</w:t>
      </w:r>
    </w:p>
    <w:p>
      <w:pPr>
        <w:spacing w:before="101" w:line="247" w:lineRule="auto"/>
        <w:ind w:left="1100" w:right="1223" w:firstLine="0"/>
        <w:jc w:val="left"/>
        <w:rPr>
          <w:sz w:val="30"/>
        </w:rPr>
      </w:pPr>
      <w:r>
        <w:rPr>
          <w:sz w:val="30"/>
        </w:rPr>
        <w:t xml:space="preserve">In the alphabetic version, the alphabetic order of inputs and outputs must be identical.This is also known as the </w:t>
      </w:r>
      <w:r>
        <w:rPr>
          <w:b/>
          <w:sz w:val="30"/>
        </w:rPr>
        <w:t xml:space="preserve">Hu- Tucker </w:t>
      </w:r>
      <w:r>
        <w:rPr>
          <w:sz w:val="30"/>
        </w:rPr>
        <w:t xml:space="preserve">problem, after the authors of the paper presenting the first </w:t>
      </w:r>
      <w:r>
        <w:fldChar w:fldCharType="begin"/>
      </w:r>
      <w:r>
        <w:instrText xml:space="preserve"> HYPERLINK "http://en.wikipedia.org/wiki/Linearithmic" \h </w:instrText>
      </w:r>
      <w:r>
        <w:fldChar w:fldCharType="separate"/>
      </w:r>
      <w:r>
        <w:rPr>
          <w:color w:val="002BB8"/>
          <w:sz w:val="30"/>
        </w:rPr>
        <w:t xml:space="preserve">linearithmic </w:t>
      </w:r>
      <w:r>
        <w:rPr>
          <w:color w:val="002BB8"/>
          <w:sz w:val="30"/>
        </w:rPr>
        <w:fldChar w:fldCharType="end"/>
      </w:r>
      <w:r>
        <w:rPr>
          <w:sz w:val="30"/>
        </w:rPr>
        <w:t>solution to this optimal binary alphabetic</w:t>
      </w:r>
    </w:p>
    <w:p>
      <w:pPr>
        <w:spacing w:before="0" w:line="244" w:lineRule="auto"/>
        <w:ind w:left="1100" w:right="745" w:firstLine="0"/>
        <w:jc w:val="left"/>
        <w:rPr>
          <w:sz w:val="30"/>
        </w:rPr>
      </w:pPr>
      <w:r>
        <w:rPr>
          <w:sz w:val="30"/>
        </w:rPr>
        <w:t xml:space="preserve">problem, which has some similarities to Huffman algorithm, but is not a variation of this algorithm. These optimal alphabetic binary trees are often used as </w:t>
      </w:r>
      <w:r>
        <w:fldChar w:fldCharType="begin"/>
      </w:r>
      <w:r>
        <w:instrText xml:space="preserve"> HYPERLINK "http://en.wikipedia.org/wiki/Binary_search_tree" \h </w:instrText>
      </w:r>
      <w:r>
        <w:fldChar w:fldCharType="separate"/>
      </w:r>
      <w:r>
        <w:rPr>
          <w:color w:val="002BB8"/>
          <w:sz w:val="30"/>
        </w:rPr>
        <w:t>binary search trees</w:t>
      </w:r>
      <w:r>
        <w:rPr>
          <w:color w:val="002BB8"/>
          <w:sz w:val="30"/>
        </w:rPr>
        <w:fldChar w:fldCharType="end"/>
      </w:r>
      <w:r>
        <w:rPr>
          <w:sz w:val="30"/>
        </w:rPr>
        <w:t>.</w:t>
      </w:r>
    </w:p>
    <w:p>
      <w:pPr>
        <w:pStyle w:val="9"/>
        <w:numPr>
          <w:ilvl w:val="0"/>
          <w:numId w:val="4"/>
        </w:numPr>
        <w:tabs>
          <w:tab w:val="left" w:pos="1101"/>
        </w:tabs>
        <w:spacing w:before="108" w:after="0" w:line="240" w:lineRule="auto"/>
        <w:ind w:left="1100" w:right="0" w:hanging="361"/>
        <w:jc w:val="left"/>
        <w:rPr>
          <w:b/>
          <w:sz w:val="30"/>
        </w:rPr>
      </w:pPr>
      <w:r>
        <w:rPr>
          <w:b/>
          <w:sz w:val="30"/>
        </w:rPr>
        <w:t>The canonical Huffman code</w:t>
      </w:r>
    </w:p>
    <w:p>
      <w:pPr>
        <w:spacing w:before="105" w:line="244" w:lineRule="auto"/>
        <w:ind w:left="1100" w:right="619" w:firstLine="0"/>
        <w:jc w:val="left"/>
        <w:rPr>
          <w:sz w:val="30"/>
        </w:rPr>
      </w:pPr>
      <w:r>
        <w:rPr>
          <w:sz w:val="30"/>
        </w:rPr>
        <w:t xml:space="preserve">If weights corresponding to the alphabetically ordered inputs are in numerical order, the Huffman code has the same lengths as the optimal alphabetic code, which can be found from calculating these lengths, rendering Hu-Tucker coding unnecessary. The code resulting from numerically (re-)ordered input is sometimes called the </w:t>
      </w:r>
      <w:r>
        <w:fldChar w:fldCharType="begin"/>
      </w:r>
      <w:r>
        <w:instrText xml:space="preserve"> HYPERLINK "http://en.wikipedia.org/wiki/Canonical_Huffman_code" \h </w:instrText>
      </w:r>
      <w:r>
        <w:fldChar w:fldCharType="separate"/>
      </w:r>
      <w:r>
        <w:rPr>
          <w:color w:val="002BB8"/>
          <w:sz w:val="30"/>
        </w:rPr>
        <w:t xml:space="preserve">canonical Huffman code </w:t>
      </w:r>
      <w:r>
        <w:rPr>
          <w:color w:val="002BB8"/>
          <w:sz w:val="30"/>
        </w:rPr>
        <w:fldChar w:fldCharType="end"/>
      </w:r>
      <w:r>
        <w:rPr>
          <w:sz w:val="30"/>
        </w:rPr>
        <w:t xml:space="preserve">and is often the code used in practice, due to ease of encoding/decoding. The technique for finding this code is sometimes called </w:t>
      </w:r>
      <w:r>
        <w:rPr>
          <w:b/>
          <w:sz w:val="30"/>
        </w:rPr>
        <w:t>Huffman-Shannon-Fano coding</w:t>
      </w:r>
      <w:r>
        <w:rPr>
          <w:sz w:val="30"/>
        </w:rPr>
        <w:t xml:space="preserve">, since it is optimal like Huffman coding, but alphabetic in weight probability, like </w:t>
      </w:r>
      <w:r>
        <w:fldChar w:fldCharType="begin"/>
      </w:r>
      <w:r>
        <w:instrText xml:space="preserve"> HYPERLINK "http://en.wikipedia.org/wiki/Shannon-Fano_coding" \h </w:instrText>
      </w:r>
      <w:r>
        <w:fldChar w:fldCharType="separate"/>
      </w:r>
      <w:r>
        <w:rPr>
          <w:color w:val="002BB8"/>
          <w:sz w:val="30"/>
        </w:rPr>
        <w:t>Shannon-Fano coding</w:t>
      </w:r>
      <w:r>
        <w:rPr>
          <w:color w:val="002BB8"/>
          <w:sz w:val="30"/>
        </w:rPr>
        <w:fldChar w:fldCharType="end"/>
      </w:r>
      <w:r>
        <w:rPr>
          <w:sz w:val="30"/>
        </w:rPr>
        <w:t>.</w:t>
      </w:r>
    </w:p>
    <w:p>
      <w:pPr>
        <w:spacing w:after="0" w:line="244" w:lineRule="auto"/>
        <w:jc w:val="left"/>
        <w:rPr>
          <w:sz w:val="30"/>
        </w:rPr>
        <w:sectPr>
          <w:pgSz w:w="12240" w:h="15840"/>
          <w:pgMar w:top="1360" w:right="880" w:bottom="280" w:left="10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3"/>
        </w:numPr>
        <w:tabs>
          <w:tab w:val="left" w:pos="832"/>
        </w:tabs>
        <w:spacing w:before="79" w:after="0" w:line="240" w:lineRule="auto"/>
        <w:ind w:left="831" w:right="0" w:hanging="361"/>
        <w:jc w:val="left"/>
        <w:rPr>
          <w:b/>
          <w:sz w:val="40"/>
        </w:rPr>
      </w:pPr>
      <w:r>
        <w:rPr>
          <w:b/>
          <w:color w:val="001F5F"/>
          <w:sz w:val="40"/>
        </w:rPr>
        <w:t>Applications:</w:t>
      </w:r>
    </w:p>
    <w:p>
      <w:pPr>
        <w:spacing w:before="128" w:line="244" w:lineRule="auto"/>
        <w:ind w:left="814" w:right="745" w:firstLine="0"/>
        <w:jc w:val="left"/>
        <w:rPr>
          <w:sz w:val="30"/>
        </w:rPr>
      </w:pPr>
      <w:r>
        <w:fldChar w:fldCharType="begin"/>
      </w:r>
      <w:r>
        <w:instrText xml:space="preserve"> HYPERLINK "http://en.wikipedia.org/wiki/Arithmetic_coding" \h </w:instrText>
      </w:r>
      <w:r>
        <w:fldChar w:fldCharType="separate"/>
      </w:r>
      <w:r>
        <w:rPr>
          <w:sz w:val="30"/>
        </w:rPr>
        <w:t xml:space="preserve">Arithmetic coding </w:t>
      </w:r>
      <w:r>
        <w:rPr>
          <w:sz w:val="30"/>
        </w:rPr>
        <w:fldChar w:fldCharType="end"/>
      </w:r>
      <w:r>
        <w:rPr>
          <w:sz w:val="30"/>
        </w:rPr>
        <w:t xml:space="preserve">can be viewed as a generalization of Huffman coding; indeed, in practice arithmetic coding is often preceded by Huffman coding, as it is easier to find an arithmetic code for a binary input than for a nonbinary input. Also, although arithmetic coding offers better compression performance than Huffman coding, Huffman coding is still in wide use because of its simplicity, high speed and lack of encumbrance by </w:t>
      </w:r>
      <w:r>
        <w:fldChar w:fldCharType="begin"/>
      </w:r>
      <w:r>
        <w:instrText xml:space="preserve"> HYPERLINK "http://en.wikipedia.org/wiki/Patent" \h </w:instrText>
      </w:r>
      <w:r>
        <w:fldChar w:fldCharType="separate"/>
      </w:r>
      <w:r>
        <w:rPr>
          <w:sz w:val="30"/>
        </w:rPr>
        <w:t>patents</w:t>
      </w:r>
      <w:r>
        <w:rPr>
          <w:sz w:val="30"/>
        </w:rPr>
        <w:fldChar w:fldCharType="end"/>
      </w:r>
      <w:r>
        <w:rPr>
          <w:sz w:val="30"/>
        </w:rPr>
        <w:t>.</w:t>
      </w:r>
    </w:p>
    <w:p>
      <w:pPr>
        <w:spacing w:before="129" w:line="244" w:lineRule="auto"/>
        <w:ind w:left="814" w:right="1076" w:firstLine="0"/>
        <w:jc w:val="left"/>
        <w:rPr>
          <w:sz w:val="30"/>
        </w:rPr>
      </w:pPr>
      <w:r>
        <w:rPr>
          <w:sz w:val="30"/>
        </w:rPr>
        <w:t xml:space="preserve">Huffman coding today is often used as a "back-end" to some other compression method. </w:t>
      </w:r>
      <w:r>
        <w:fldChar w:fldCharType="begin"/>
      </w:r>
      <w:r>
        <w:instrText xml:space="preserve"> HYPERLINK "http://en.wikipedia.org/wiki/DEFLATE_(algorithm)" \h </w:instrText>
      </w:r>
      <w:r>
        <w:fldChar w:fldCharType="separate"/>
      </w:r>
      <w:r>
        <w:rPr>
          <w:sz w:val="30"/>
        </w:rPr>
        <w:t xml:space="preserve">DEFLATE </w:t>
      </w:r>
      <w:r>
        <w:rPr>
          <w:sz w:val="30"/>
        </w:rPr>
        <w:fldChar w:fldCharType="end"/>
      </w:r>
      <w:r>
        <w:rPr>
          <w:sz w:val="30"/>
        </w:rPr>
        <w:t>(</w:t>
      </w:r>
      <w:r>
        <w:fldChar w:fldCharType="begin"/>
      </w:r>
      <w:r>
        <w:instrText xml:space="preserve"> HYPERLINK "http://en.wikipedia.org/wiki/PKZIP" \h </w:instrText>
      </w:r>
      <w:r>
        <w:fldChar w:fldCharType="separate"/>
      </w:r>
      <w:r>
        <w:rPr>
          <w:sz w:val="30"/>
        </w:rPr>
        <w:t>PKZIP</w:t>
      </w:r>
      <w:r>
        <w:rPr>
          <w:sz w:val="30"/>
        </w:rPr>
        <w:fldChar w:fldCharType="end"/>
      </w:r>
      <w:r>
        <w:rPr>
          <w:sz w:val="30"/>
        </w:rPr>
        <w:t xml:space="preserve">'s algorithm) and multimedia </w:t>
      </w:r>
      <w:r>
        <w:fldChar w:fldCharType="begin"/>
      </w:r>
      <w:r>
        <w:instrText xml:space="preserve"> HYPERLINK "http://en.wikipedia.org/wiki/Codec" \h </w:instrText>
      </w:r>
      <w:r>
        <w:fldChar w:fldCharType="separate"/>
      </w:r>
      <w:r>
        <w:rPr>
          <w:sz w:val="30"/>
        </w:rPr>
        <w:t xml:space="preserve">codecs </w:t>
      </w:r>
      <w:r>
        <w:rPr>
          <w:sz w:val="30"/>
        </w:rPr>
        <w:fldChar w:fldCharType="end"/>
      </w:r>
      <w:r>
        <w:rPr>
          <w:sz w:val="30"/>
        </w:rPr>
        <w:t xml:space="preserve">such as </w:t>
      </w:r>
      <w:r>
        <w:fldChar w:fldCharType="begin"/>
      </w:r>
      <w:r>
        <w:instrText xml:space="preserve"> HYPERLINK "http://en.wikipedia.org/wiki/JPEG" \h </w:instrText>
      </w:r>
      <w:r>
        <w:fldChar w:fldCharType="separate"/>
      </w:r>
      <w:r>
        <w:rPr>
          <w:sz w:val="30"/>
        </w:rPr>
        <w:t xml:space="preserve">JPEG </w:t>
      </w:r>
      <w:r>
        <w:rPr>
          <w:sz w:val="30"/>
        </w:rPr>
        <w:fldChar w:fldCharType="end"/>
      </w:r>
      <w:r>
        <w:rPr>
          <w:sz w:val="30"/>
        </w:rPr>
        <w:t xml:space="preserve">and </w:t>
      </w:r>
      <w:r>
        <w:fldChar w:fldCharType="begin"/>
      </w:r>
      <w:r>
        <w:instrText xml:space="preserve"> HYPERLINK "http://en.wikipedia.org/wiki/MP3" \h </w:instrText>
      </w:r>
      <w:r>
        <w:fldChar w:fldCharType="separate"/>
      </w:r>
      <w:r>
        <w:rPr>
          <w:sz w:val="30"/>
        </w:rPr>
        <w:t xml:space="preserve">MP3 </w:t>
      </w:r>
      <w:r>
        <w:rPr>
          <w:sz w:val="30"/>
        </w:rPr>
        <w:fldChar w:fldCharType="end"/>
      </w:r>
      <w:r>
        <w:rPr>
          <w:sz w:val="30"/>
        </w:rPr>
        <w:t xml:space="preserve">have a front-end model and </w:t>
      </w:r>
      <w:r>
        <w:fldChar w:fldCharType="begin"/>
      </w:r>
      <w:r>
        <w:instrText xml:space="preserve"> HYPERLINK "http://en.wikipedia.org/wiki/Quantization_(signal_processing)" \h </w:instrText>
      </w:r>
      <w:r>
        <w:fldChar w:fldCharType="separate"/>
      </w:r>
      <w:r>
        <w:rPr>
          <w:sz w:val="30"/>
        </w:rPr>
        <w:t xml:space="preserve">quantization </w:t>
      </w:r>
      <w:r>
        <w:rPr>
          <w:sz w:val="30"/>
        </w:rPr>
        <w:fldChar w:fldCharType="end"/>
      </w:r>
      <w:r>
        <w:rPr>
          <w:sz w:val="30"/>
        </w:rPr>
        <w:t>followed by Huffman coding.</w:t>
      </w:r>
    </w:p>
    <w:p>
      <w:pPr>
        <w:spacing w:after="0" w:line="244" w:lineRule="auto"/>
        <w:jc w:val="left"/>
        <w:rPr>
          <w:sz w:val="30"/>
        </w:rPr>
        <w:sectPr>
          <w:pgSz w:w="12240" w:h="15840"/>
          <w:pgMar w:top="1360" w:right="880" w:bottom="280" w:left="10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numPr>
          <w:ilvl w:val="0"/>
          <w:numId w:val="3"/>
        </w:numPr>
        <w:tabs>
          <w:tab w:val="left" w:pos="832"/>
        </w:tabs>
        <w:spacing w:before="79" w:after="0" w:line="240" w:lineRule="auto"/>
        <w:ind w:left="831" w:right="0" w:hanging="361"/>
        <w:jc w:val="left"/>
        <w:rPr>
          <w:b/>
          <w:sz w:val="40"/>
        </w:rPr>
      </w:pPr>
      <w:r>
        <w:rPr>
          <w:b/>
          <w:color w:val="001F5F"/>
          <w:sz w:val="40"/>
        </w:rPr>
        <w:t>References</w:t>
      </w:r>
    </w:p>
    <w:p>
      <w:pPr>
        <w:pStyle w:val="6"/>
        <w:spacing w:before="5"/>
        <w:ind w:left="0"/>
        <w:rPr>
          <w:b/>
          <w:sz w:val="52"/>
        </w:rPr>
      </w:pPr>
    </w:p>
    <w:p>
      <w:pPr>
        <w:pStyle w:val="9"/>
        <w:numPr>
          <w:ilvl w:val="0"/>
          <w:numId w:val="5"/>
        </w:numPr>
        <w:tabs>
          <w:tab w:val="left" w:pos="1534"/>
          <w:tab w:val="left" w:pos="1535"/>
        </w:tabs>
        <w:spacing w:before="0" w:after="0" w:line="240" w:lineRule="auto"/>
        <w:ind w:left="1534" w:right="692" w:hanging="360"/>
        <w:jc w:val="left"/>
        <w:rPr>
          <w:sz w:val="32"/>
        </w:rPr>
      </w:pPr>
      <w:r>
        <w:rPr>
          <w:sz w:val="32"/>
        </w:rPr>
        <w:t>Sartaj Sahani: Data structures, Algorithms and</w:t>
      </w:r>
      <w:r>
        <w:rPr>
          <w:spacing w:val="-32"/>
          <w:sz w:val="32"/>
        </w:rPr>
        <w:t xml:space="preserve"> </w:t>
      </w:r>
      <w:r>
        <w:rPr>
          <w:sz w:val="32"/>
        </w:rPr>
        <w:t>Applications in</w:t>
      </w:r>
      <w:r>
        <w:rPr>
          <w:spacing w:val="-3"/>
          <w:sz w:val="32"/>
        </w:rPr>
        <w:t xml:space="preserve"> </w:t>
      </w:r>
      <w:r>
        <w:rPr>
          <w:sz w:val="32"/>
        </w:rPr>
        <w:t>C++</w:t>
      </w:r>
    </w:p>
    <w:p>
      <w:pPr>
        <w:pStyle w:val="9"/>
        <w:numPr>
          <w:ilvl w:val="0"/>
          <w:numId w:val="5"/>
        </w:numPr>
        <w:tabs>
          <w:tab w:val="left" w:pos="1534"/>
          <w:tab w:val="left" w:pos="1535"/>
        </w:tabs>
        <w:spacing w:before="113" w:after="0" w:line="240" w:lineRule="auto"/>
        <w:ind w:left="1534" w:right="802" w:hanging="360"/>
        <w:jc w:val="left"/>
        <w:rPr>
          <w:rFonts w:ascii="Times New Roman" w:hAnsi="Times New Roman"/>
          <w:sz w:val="32"/>
        </w:rPr>
      </w:pPr>
      <w:r>
        <w:fldChar w:fldCharType="begin"/>
      </w:r>
      <w:r>
        <w:instrText xml:space="preserve"> HYPERLINK "http://www.itl.nist.gov/div897/sqg/dads/HTML/codingTree.html" \h </w:instrText>
      </w:r>
      <w:r>
        <w:fldChar w:fldCharType="separate"/>
      </w:r>
      <w:r>
        <w:rPr>
          <w:rFonts w:ascii="Times New Roman" w:hAnsi="Times New Roman"/>
          <w:w w:val="95"/>
          <w:sz w:val="32"/>
        </w:rPr>
        <w:t>http://www.itl.nist.gov/div897/sqg/dads/HTML/codingTree.ht</w:t>
      </w:r>
      <w:r>
        <w:rPr>
          <w:rFonts w:ascii="Times New Roman" w:hAnsi="Times New Roman"/>
          <w:w w:val="95"/>
          <w:sz w:val="32"/>
        </w:rPr>
        <w:fldChar w:fldCharType="end"/>
      </w:r>
      <w:r>
        <w:fldChar w:fldCharType="begin"/>
      </w:r>
      <w:r>
        <w:instrText xml:space="preserve"> HYPERLINK "http://www.itl.nist.gov/div897/sqg/dads/HTML/codingTree.html" \h </w:instrText>
      </w:r>
      <w:r>
        <w:fldChar w:fldCharType="separate"/>
      </w:r>
      <w:r>
        <w:rPr>
          <w:rFonts w:ascii="Times New Roman" w:hAnsi="Times New Roman"/>
          <w:w w:val="95"/>
          <w:sz w:val="32"/>
        </w:rPr>
        <w:t xml:space="preserve"> </w:t>
      </w:r>
      <w:r>
        <w:rPr>
          <w:rFonts w:ascii="Times New Roman" w:hAnsi="Times New Roman"/>
          <w:spacing w:val="-4"/>
          <w:sz w:val="32"/>
        </w:rPr>
        <w:t>ml</w:t>
      </w:r>
      <w:r>
        <w:rPr>
          <w:rFonts w:ascii="Times New Roman" w:hAnsi="Times New Roman"/>
          <w:spacing w:val="-4"/>
          <w:sz w:val="32"/>
        </w:rPr>
        <w:fldChar w:fldCharType="end"/>
      </w:r>
    </w:p>
    <w:p>
      <w:pPr>
        <w:pStyle w:val="9"/>
        <w:numPr>
          <w:ilvl w:val="0"/>
          <w:numId w:val="5"/>
        </w:numPr>
        <w:tabs>
          <w:tab w:val="left" w:pos="1534"/>
          <w:tab w:val="left" w:pos="1535"/>
        </w:tabs>
        <w:spacing w:before="118" w:after="0" w:line="240" w:lineRule="auto"/>
        <w:ind w:left="1534" w:right="0" w:hanging="361"/>
        <w:jc w:val="left"/>
        <w:rPr>
          <w:rFonts w:ascii="Times New Roman" w:hAnsi="Times New Roman"/>
          <w:sz w:val="32"/>
        </w:rPr>
      </w:pPr>
      <w:r>
        <w:fldChar w:fldCharType="begin"/>
      </w:r>
      <w:r>
        <w:instrText xml:space="preserve"> HYPERLINK "http://encyclopedia2.thefreedictionary.com/Huffman%2Btree" \h </w:instrText>
      </w:r>
      <w:r>
        <w:fldChar w:fldCharType="separate"/>
      </w:r>
      <w:r>
        <w:rPr>
          <w:rFonts w:ascii="Times New Roman" w:hAnsi="Times New Roman"/>
          <w:sz w:val="32"/>
        </w:rPr>
        <w:t>http://encyclopedia2.thefreedictionary.com/Huffman+tree</w:t>
      </w:r>
      <w:r>
        <w:rPr>
          <w:rFonts w:ascii="Times New Roman" w:hAnsi="Times New Roman"/>
          <w:sz w:val="32"/>
        </w:rPr>
        <w:fldChar w:fldCharType="end"/>
      </w:r>
    </w:p>
    <w:p>
      <w:pPr>
        <w:pStyle w:val="9"/>
        <w:numPr>
          <w:ilvl w:val="0"/>
          <w:numId w:val="5"/>
        </w:numPr>
        <w:tabs>
          <w:tab w:val="left" w:pos="1534"/>
          <w:tab w:val="left" w:pos="1535"/>
        </w:tabs>
        <w:spacing w:before="120" w:after="0" w:line="240" w:lineRule="auto"/>
        <w:ind w:left="1534" w:right="0" w:hanging="361"/>
        <w:jc w:val="left"/>
        <w:rPr>
          <w:rFonts w:ascii="Times New Roman" w:hAnsi="Times New Roman"/>
          <w:sz w:val="32"/>
        </w:rPr>
      </w:pPr>
      <w:r>
        <w:fldChar w:fldCharType="begin"/>
      </w:r>
      <w:r>
        <w:instrText xml:space="preserve"> HYPERLINK "http://en.wikipedia.org/wiki/Huffman_coding" \h </w:instrText>
      </w:r>
      <w:r>
        <w:fldChar w:fldCharType="separate"/>
      </w:r>
      <w:r>
        <w:rPr>
          <w:rFonts w:ascii="Times New Roman" w:hAnsi="Times New Roman"/>
          <w:sz w:val="32"/>
          <w:u w:val="single"/>
        </w:rPr>
        <w:t>http://en.wikipedia.org/wiki/Huffman_coding</w:t>
      </w:r>
      <w:r>
        <w:rPr>
          <w:rFonts w:ascii="Times New Roman" w:hAnsi="Times New Roman"/>
          <w:sz w:val="32"/>
          <w:u w:val="single"/>
        </w:rPr>
        <w:fldChar w:fldCharType="end"/>
      </w:r>
    </w:p>
    <w:sectPr>
      <w:pgSz w:w="12240" w:h="15840"/>
      <w:pgMar w:top="1360" w:right="880" w:bottom="280" w:left="106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1534" w:hanging="360"/>
      </w:pPr>
      <w:rPr>
        <w:rFonts w:hint="default" w:ascii="Symbol" w:hAnsi="Symbol" w:eastAsia="Symbol" w:cs="Symbol"/>
        <w:w w:val="99"/>
        <w:sz w:val="32"/>
        <w:szCs w:val="32"/>
        <w:lang w:val="en-US" w:eastAsia="en-US" w:bidi="ar-SA"/>
      </w:rPr>
    </w:lvl>
    <w:lvl w:ilvl="1" w:tentative="0">
      <w:start w:val="0"/>
      <w:numFmt w:val="bullet"/>
      <w:lvlText w:val="•"/>
      <w:lvlJc w:val="left"/>
      <w:pPr>
        <w:ind w:left="2416" w:hanging="360"/>
      </w:pPr>
      <w:rPr>
        <w:rFonts w:hint="default"/>
        <w:lang w:val="en-US" w:eastAsia="en-US" w:bidi="ar-SA"/>
      </w:rPr>
    </w:lvl>
    <w:lvl w:ilvl="2" w:tentative="0">
      <w:start w:val="0"/>
      <w:numFmt w:val="bullet"/>
      <w:lvlText w:val="•"/>
      <w:lvlJc w:val="left"/>
      <w:pPr>
        <w:ind w:left="3292" w:hanging="360"/>
      </w:pPr>
      <w:rPr>
        <w:rFonts w:hint="default"/>
        <w:lang w:val="en-US" w:eastAsia="en-US" w:bidi="ar-SA"/>
      </w:rPr>
    </w:lvl>
    <w:lvl w:ilvl="3" w:tentative="0">
      <w:start w:val="0"/>
      <w:numFmt w:val="bullet"/>
      <w:lvlText w:val="•"/>
      <w:lvlJc w:val="left"/>
      <w:pPr>
        <w:ind w:left="4168" w:hanging="360"/>
      </w:pPr>
      <w:rPr>
        <w:rFonts w:hint="default"/>
        <w:lang w:val="en-US" w:eastAsia="en-US" w:bidi="ar-SA"/>
      </w:rPr>
    </w:lvl>
    <w:lvl w:ilvl="4" w:tentative="0">
      <w:start w:val="0"/>
      <w:numFmt w:val="bullet"/>
      <w:lvlText w:val="•"/>
      <w:lvlJc w:val="left"/>
      <w:pPr>
        <w:ind w:left="5044" w:hanging="360"/>
      </w:pPr>
      <w:rPr>
        <w:rFonts w:hint="default"/>
        <w:lang w:val="en-US" w:eastAsia="en-US" w:bidi="ar-SA"/>
      </w:rPr>
    </w:lvl>
    <w:lvl w:ilvl="5" w:tentative="0">
      <w:start w:val="0"/>
      <w:numFmt w:val="bullet"/>
      <w:lvlText w:val="•"/>
      <w:lvlJc w:val="left"/>
      <w:pPr>
        <w:ind w:left="5920" w:hanging="360"/>
      </w:pPr>
      <w:rPr>
        <w:rFonts w:hint="default"/>
        <w:lang w:val="en-US" w:eastAsia="en-US" w:bidi="ar-SA"/>
      </w:rPr>
    </w:lvl>
    <w:lvl w:ilvl="6" w:tentative="0">
      <w:start w:val="0"/>
      <w:numFmt w:val="bullet"/>
      <w:lvlText w:val="•"/>
      <w:lvlJc w:val="left"/>
      <w:pPr>
        <w:ind w:left="6796" w:hanging="360"/>
      </w:pPr>
      <w:rPr>
        <w:rFonts w:hint="default"/>
        <w:lang w:val="en-US" w:eastAsia="en-US" w:bidi="ar-SA"/>
      </w:rPr>
    </w:lvl>
    <w:lvl w:ilvl="7" w:tentative="0">
      <w:start w:val="0"/>
      <w:numFmt w:val="bullet"/>
      <w:lvlText w:val="•"/>
      <w:lvlJc w:val="left"/>
      <w:pPr>
        <w:ind w:left="7672" w:hanging="360"/>
      </w:pPr>
      <w:rPr>
        <w:rFonts w:hint="default"/>
        <w:lang w:val="en-US" w:eastAsia="en-US" w:bidi="ar-SA"/>
      </w:rPr>
    </w:lvl>
    <w:lvl w:ilvl="8" w:tentative="0">
      <w:start w:val="0"/>
      <w:numFmt w:val="bullet"/>
      <w:lvlText w:val="•"/>
      <w:lvlJc w:val="left"/>
      <w:pPr>
        <w:ind w:left="8548" w:hanging="360"/>
      </w:pPr>
      <w:rPr>
        <w:rFonts w:hint="default"/>
        <w:lang w:val="en-US" w:eastAsia="en-US" w:bidi="ar-SA"/>
      </w:rPr>
    </w:lvl>
  </w:abstractNum>
  <w:abstractNum w:abstractNumId="1">
    <w:nsid w:val="BF205925"/>
    <w:multiLevelType w:val="multilevel"/>
    <w:tmpl w:val="BF205925"/>
    <w:lvl w:ilvl="0" w:tentative="0">
      <w:start w:val="1"/>
      <w:numFmt w:val="lowerLetter"/>
      <w:lvlText w:val="%1)"/>
      <w:lvlJc w:val="left"/>
      <w:pPr>
        <w:ind w:left="1100" w:hanging="360"/>
        <w:jc w:val="left"/>
      </w:pPr>
      <w:rPr>
        <w:rFonts w:hint="default" w:ascii="Cambria" w:hAnsi="Cambria" w:eastAsia="Cambria" w:cs="Cambria"/>
        <w:b/>
        <w:bCs/>
        <w:w w:val="100"/>
        <w:sz w:val="30"/>
        <w:szCs w:val="30"/>
        <w:lang w:val="en-US" w:eastAsia="en-US" w:bidi="ar-SA"/>
      </w:rPr>
    </w:lvl>
    <w:lvl w:ilvl="1" w:tentative="0">
      <w:start w:val="0"/>
      <w:numFmt w:val="bullet"/>
      <w:lvlText w:val="•"/>
      <w:lvlJc w:val="left"/>
      <w:pPr>
        <w:ind w:left="2020" w:hanging="360"/>
      </w:pPr>
      <w:rPr>
        <w:rFonts w:hint="default"/>
        <w:lang w:val="en-US" w:eastAsia="en-US" w:bidi="ar-SA"/>
      </w:rPr>
    </w:lvl>
    <w:lvl w:ilvl="2" w:tentative="0">
      <w:start w:val="0"/>
      <w:numFmt w:val="bullet"/>
      <w:lvlText w:val="•"/>
      <w:lvlJc w:val="left"/>
      <w:pPr>
        <w:ind w:left="2940" w:hanging="360"/>
      </w:pPr>
      <w:rPr>
        <w:rFonts w:hint="default"/>
        <w:lang w:val="en-US" w:eastAsia="en-US" w:bidi="ar-SA"/>
      </w:rPr>
    </w:lvl>
    <w:lvl w:ilvl="3" w:tentative="0">
      <w:start w:val="0"/>
      <w:numFmt w:val="bullet"/>
      <w:lvlText w:val="•"/>
      <w:lvlJc w:val="left"/>
      <w:pPr>
        <w:ind w:left="3860" w:hanging="360"/>
      </w:pPr>
      <w:rPr>
        <w:rFonts w:hint="default"/>
        <w:lang w:val="en-US" w:eastAsia="en-US" w:bidi="ar-SA"/>
      </w:rPr>
    </w:lvl>
    <w:lvl w:ilvl="4" w:tentative="0">
      <w:start w:val="0"/>
      <w:numFmt w:val="bullet"/>
      <w:lvlText w:val="•"/>
      <w:lvlJc w:val="left"/>
      <w:pPr>
        <w:ind w:left="4780" w:hanging="360"/>
      </w:pPr>
      <w:rPr>
        <w:rFonts w:hint="default"/>
        <w:lang w:val="en-US" w:eastAsia="en-US" w:bidi="ar-SA"/>
      </w:rPr>
    </w:lvl>
    <w:lvl w:ilvl="5" w:tentative="0">
      <w:start w:val="0"/>
      <w:numFmt w:val="bullet"/>
      <w:lvlText w:val="•"/>
      <w:lvlJc w:val="left"/>
      <w:pPr>
        <w:ind w:left="5700" w:hanging="360"/>
      </w:pPr>
      <w:rPr>
        <w:rFonts w:hint="default"/>
        <w:lang w:val="en-US" w:eastAsia="en-US" w:bidi="ar-SA"/>
      </w:rPr>
    </w:lvl>
    <w:lvl w:ilvl="6" w:tentative="0">
      <w:start w:val="0"/>
      <w:numFmt w:val="bullet"/>
      <w:lvlText w:val="•"/>
      <w:lvlJc w:val="left"/>
      <w:pPr>
        <w:ind w:left="6620" w:hanging="360"/>
      </w:pPr>
      <w:rPr>
        <w:rFonts w:hint="default"/>
        <w:lang w:val="en-US" w:eastAsia="en-US" w:bidi="ar-SA"/>
      </w:rPr>
    </w:lvl>
    <w:lvl w:ilvl="7" w:tentative="0">
      <w:start w:val="0"/>
      <w:numFmt w:val="bullet"/>
      <w:lvlText w:val="•"/>
      <w:lvlJc w:val="left"/>
      <w:pPr>
        <w:ind w:left="7540" w:hanging="360"/>
      </w:pPr>
      <w:rPr>
        <w:rFonts w:hint="default"/>
        <w:lang w:val="en-US" w:eastAsia="en-US" w:bidi="ar-SA"/>
      </w:rPr>
    </w:lvl>
    <w:lvl w:ilvl="8" w:tentative="0">
      <w:start w:val="0"/>
      <w:numFmt w:val="bullet"/>
      <w:lvlText w:val="•"/>
      <w:lvlJc w:val="left"/>
      <w:pPr>
        <w:ind w:left="8460" w:hanging="360"/>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1820" w:hanging="1080"/>
        <w:jc w:val="left"/>
      </w:pPr>
      <w:rPr>
        <w:rFonts w:hint="default" w:ascii="Cambria" w:hAnsi="Cambria" w:eastAsia="Cambria" w:cs="Cambria"/>
        <w:spacing w:val="-3"/>
        <w:w w:val="100"/>
        <w:sz w:val="48"/>
        <w:szCs w:val="48"/>
        <w:lang w:val="en-US" w:eastAsia="en-US" w:bidi="ar-SA"/>
      </w:rPr>
    </w:lvl>
    <w:lvl w:ilvl="1" w:tentative="0">
      <w:start w:val="1"/>
      <w:numFmt w:val="lowerLetter"/>
      <w:lvlText w:val="%2."/>
      <w:lvlJc w:val="left"/>
      <w:pPr>
        <w:ind w:left="1820" w:hanging="720"/>
        <w:jc w:val="left"/>
      </w:pPr>
      <w:rPr>
        <w:rFonts w:hint="default" w:ascii="Cambria" w:hAnsi="Cambria" w:eastAsia="Cambria" w:cs="Cambria"/>
        <w:w w:val="100"/>
        <w:sz w:val="48"/>
        <w:szCs w:val="48"/>
        <w:lang w:val="en-US" w:eastAsia="en-US" w:bidi="ar-SA"/>
      </w:rPr>
    </w:lvl>
    <w:lvl w:ilvl="2" w:tentative="0">
      <w:start w:val="0"/>
      <w:numFmt w:val="bullet"/>
      <w:lvlText w:val="•"/>
      <w:lvlJc w:val="left"/>
      <w:pPr>
        <w:ind w:left="3516" w:hanging="720"/>
      </w:pPr>
      <w:rPr>
        <w:rFonts w:hint="default"/>
        <w:lang w:val="en-US" w:eastAsia="en-US" w:bidi="ar-SA"/>
      </w:rPr>
    </w:lvl>
    <w:lvl w:ilvl="3" w:tentative="0">
      <w:start w:val="0"/>
      <w:numFmt w:val="bullet"/>
      <w:lvlText w:val="•"/>
      <w:lvlJc w:val="left"/>
      <w:pPr>
        <w:ind w:left="4364" w:hanging="720"/>
      </w:pPr>
      <w:rPr>
        <w:rFonts w:hint="default"/>
        <w:lang w:val="en-US" w:eastAsia="en-US" w:bidi="ar-SA"/>
      </w:rPr>
    </w:lvl>
    <w:lvl w:ilvl="4" w:tentative="0">
      <w:start w:val="0"/>
      <w:numFmt w:val="bullet"/>
      <w:lvlText w:val="•"/>
      <w:lvlJc w:val="left"/>
      <w:pPr>
        <w:ind w:left="5212" w:hanging="720"/>
      </w:pPr>
      <w:rPr>
        <w:rFonts w:hint="default"/>
        <w:lang w:val="en-US" w:eastAsia="en-US" w:bidi="ar-SA"/>
      </w:rPr>
    </w:lvl>
    <w:lvl w:ilvl="5" w:tentative="0">
      <w:start w:val="0"/>
      <w:numFmt w:val="bullet"/>
      <w:lvlText w:val="•"/>
      <w:lvlJc w:val="left"/>
      <w:pPr>
        <w:ind w:left="6060" w:hanging="720"/>
      </w:pPr>
      <w:rPr>
        <w:rFonts w:hint="default"/>
        <w:lang w:val="en-US" w:eastAsia="en-US" w:bidi="ar-SA"/>
      </w:rPr>
    </w:lvl>
    <w:lvl w:ilvl="6" w:tentative="0">
      <w:start w:val="0"/>
      <w:numFmt w:val="bullet"/>
      <w:lvlText w:val="•"/>
      <w:lvlJc w:val="left"/>
      <w:pPr>
        <w:ind w:left="6908" w:hanging="720"/>
      </w:pPr>
      <w:rPr>
        <w:rFonts w:hint="default"/>
        <w:lang w:val="en-US" w:eastAsia="en-US" w:bidi="ar-SA"/>
      </w:rPr>
    </w:lvl>
    <w:lvl w:ilvl="7" w:tentative="0">
      <w:start w:val="0"/>
      <w:numFmt w:val="bullet"/>
      <w:lvlText w:val="•"/>
      <w:lvlJc w:val="left"/>
      <w:pPr>
        <w:ind w:left="7756" w:hanging="720"/>
      </w:pPr>
      <w:rPr>
        <w:rFonts w:hint="default"/>
        <w:lang w:val="en-US" w:eastAsia="en-US" w:bidi="ar-SA"/>
      </w:rPr>
    </w:lvl>
    <w:lvl w:ilvl="8" w:tentative="0">
      <w:start w:val="0"/>
      <w:numFmt w:val="bullet"/>
      <w:lvlText w:val="•"/>
      <w:lvlJc w:val="left"/>
      <w:pPr>
        <w:ind w:left="8604" w:hanging="720"/>
      </w:pPr>
      <w:rPr>
        <w:rFonts w:hint="default"/>
        <w:lang w:val="en-US" w:eastAsia="en-US" w:bidi="ar-SA"/>
      </w:rPr>
    </w:lvl>
  </w:abstractNum>
  <w:abstractNum w:abstractNumId="3">
    <w:nsid w:val="0053208E"/>
    <w:multiLevelType w:val="multilevel"/>
    <w:tmpl w:val="0053208E"/>
    <w:lvl w:ilvl="0" w:tentative="0">
      <w:start w:val="0"/>
      <w:numFmt w:val="bullet"/>
      <w:lvlText w:val=""/>
      <w:lvlJc w:val="left"/>
      <w:pPr>
        <w:ind w:left="1280" w:hanging="360"/>
      </w:pPr>
      <w:rPr>
        <w:rFonts w:hint="default" w:ascii="Symbol" w:hAnsi="Symbol" w:eastAsia="Symbol" w:cs="Symbol"/>
        <w:w w:val="100"/>
        <w:sz w:val="48"/>
        <w:szCs w:val="48"/>
        <w:lang w:val="en-US" w:eastAsia="en-US" w:bidi="ar-SA"/>
      </w:rPr>
    </w:lvl>
    <w:lvl w:ilvl="1" w:tentative="0">
      <w:start w:val="0"/>
      <w:numFmt w:val="bullet"/>
      <w:lvlText w:val="•"/>
      <w:lvlJc w:val="left"/>
      <w:pPr>
        <w:ind w:left="2182" w:hanging="360"/>
      </w:pPr>
      <w:rPr>
        <w:rFonts w:hint="default"/>
        <w:lang w:val="en-US" w:eastAsia="en-US" w:bidi="ar-SA"/>
      </w:rPr>
    </w:lvl>
    <w:lvl w:ilvl="2" w:tentative="0">
      <w:start w:val="0"/>
      <w:numFmt w:val="bullet"/>
      <w:lvlText w:val="•"/>
      <w:lvlJc w:val="left"/>
      <w:pPr>
        <w:ind w:left="3084" w:hanging="360"/>
      </w:pPr>
      <w:rPr>
        <w:rFonts w:hint="default"/>
        <w:lang w:val="en-US" w:eastAsia="en-US" w:bidi="ar-SA"/>
      </w:rPr>
    </w:lvl>
    <w:lvl w:ilvl="3" w:tentative="0">
      <w:start w:val="0"/>
      <w:numFmt w:val="bullet"/>
      <w:lvlText w:val="•"/>
      <w:lvlJc w:val="left"/>
      <w:pPr>
        <w:ind w:left="3986" w:hanging="360"/>
      </w:pPr>
      <w:rPr>
        <w:rFonts w:hint="default"/>
        <w:lang w:val="en-US" w:eastAsia="en-US" w:bidi="ar-SA"/>
      </w:rPr>
    </w:lvl>
    <w:lvl w:ilvl="4" w:tentative="0">
      <w:start w:val="0"/>
      <w:numFmt w:val="bullet"/>
      <w:lvlText w:val="•"/>
      <w:lvlJc w:val="left"/>
      <w:pPr>
        <w:ind w:left="4888" w:hanging="360"/>
      </w:pPr>
      <w:rPr>
        <w:rFonts w:hint="default"/>
        <w:lang w:val="en-US" w:eastAsia="en-US" w:bidi="ar-SA"/>
      </w:rPr>
    </w:lvl>
    <w:lvl w:ilvl="5" w:tentative="0">
      <w:start w:val="0"/>
      <w:numFmt w:val="bullet"/>
      <w:lvlText w:val="•"/>
      <w:lvlJc w:val="left"/>
      <w:pPr>
        <w:ind w:left="5790" w:hanging="360"/>
      </w:pPr>
      <w:rPr>
        <w:rFonts w:hint="default"/>
        <w:lang w:val="en-US" w:eastAsia="en-US" w:bidi="ar-SA"/>
      </w:rPr>
    </w:lvl>
    <w:lvl w:ilvl="6" w:tentative="0">
      <w:start w:val="0"/>
      <w:numFmt w:val="bullet"/>
      <w:lvlText w:val="•"/>
      <w:lvlJc w:val="left"/>
      <w:pPr>
        <w:ind w:left="6692" w:hanging="360"/>
      </w:pPr>
      <w:rPr>
        <w:rFonts w:hint="default"/>
        <w:lang w:val="en-US" w:eastAsia="en-US" w:bidi="ar-SA"/>
      </w:rPr>
    </w:lvl>
    <w:lvl w:ilvl="7" w:tentative="0">
      <w:start w:val="0"/>
      <w:numFmt w:val="bullet"/>
      <w:lvlText w:val="•"/>
      <w:lvlJc w:val="left"/>
      <w:pPr>
        <w:ind w:left="7594" w:hanging="360"/>
      </w:pPr>
      <w:rPr>
        <w:rFonts w:hint="default"/>
        <w:lang w:val="en-US" w:eastAsia="en-US" w:bidi="ar-SA"/>
      </w:rPr>
    </w:lvl>
    <w:lvl w:ilvl="8" w:tentative="0">
      <w:start w:val="0"/>
      <w:numFmt w:val="bullet"/>
      <w:lvlText w:val="•"/>
      <w:lvlJc w:val="left"/>
      <w:pPr>
        <w:ind w:left="8496" w:hanging="360"/>
      </w:pPr>
      <w:rPr>
        <w:rFonts w:hint="default"/>
        <w:lang w:val="en-US" w:eastAsia="en-US" w:bidi="ar-SA"/>
      </w:rPr>
    </w:lvl>
  </w:abstractNum>
  <w:abstractNum w:abstractNumId="4">
    <w:nsid w:val="59ADCABA"/>
    <w:multiLevelType w:val="multilevel"/>
    <w:tmpl w:val="59ADCABA"/>
    <w:lvl w:ilvl="0" w:tentative="0">
      <w:start w:val="1"/>
      <w:numFmt w:val="decimal"/>
      <w:lvlText w:val="%1."/>
      <w:lvlJc w:val="left"/>
      <w:pPr>
        <w:ind w:left="831" w:hanging="360"/>
        <w:jc w:val="right"/>
      </w:pPr>
      <w:rPr>
        <w:rFonts w:hint="default" w:ascii="Cambria" w:hAnsi="Cambria" w:eastAsia="Cambria" w:cs="Cambria"/>
        <w:b/>
        <w:bCs/>
        <w:color w:val="001F5F"/>
        <w:w w:val="100"/>
        <w:sz w:val="40"/>
        <w:szCs w:val="40"/>
        <w:lang w:val="en-US" w:eastAsia="en-US" w:bidi="ar-SA"/>
      </w:rPr>
    </w:lvl>
    <w:lvl w:ilvl="1" w:tentative="0">
      <w:start w:val="1"/>
      <w:numFmt w:val="lowerRoman"/>
      <w:lvlText w:val="%2."/>
      <w:lvlJc w:val="left"/>
      <w:pPr>
        <w:ind w:left="1551" w:hanging="507"/>
        <w:jc w:val="right"/>
      </w:pPr>
      <w:rPr>
        <w:rFonts w:hint="default" w:ascii="Cambria" w:hAnsi="Cambria" w:eastAsia="Cambria" w:cs="Cambria"/>
        <w:spacing w:val="-4"/>
        <w:w w:val="100"/>
        <w:sz w:val="30"/>
        <w:szCs w:val="30"/>
        <w:lang w:val="en-US" w:eastAsia="en-US" w:bidi="ar-SA"/>
      </w:rPr>
    </w:lvl>
    <w:lvl w:ilvl="2" w:tentative="0">
      <w:start w:val="0"/>
      <w:numFmt w:val="bullet"/>
      <w:lvlText w:val="•"/>
      <w:lvlJc w:val="left"/>
      <w:pPr>
        <w:ind w:left="2531" w:hanging="507"/>
      </w:pPr>
      <w:rPr>
        <w:rFonts w:hint="default"/>
        <w:lang w:val="en-US" w:eastAsia="en-US" w:bidi="ar-SA"/>
      </w:rPr>
    </w:lvl>
    <w:lvl w:ilvl="3" w:tentative="0">
      <w:start w:val="0"/>
      <w:numFmt w:val="bullet"/>
      <w:lvlText w:val="•"/>
      <w:lvlJc w:val="left"/>
      <w:pPr>
        <w:ind w:left="3502" w:hanging="507"/>
      </w:pPr>
      <w:rPr>
        <w:rFonts w:hint="default"/>
        <w:lang w:val="en-US" w:eastAsia="en-US" w:bidi="ar-SA"/>
      </w:rPr>
    </w:lvl>
    <w:lvl w:ilvl="4" w:tentative="0">
      <w:start w:val="0"/>
      <w:numFmt w:val="bullet"/>
      <w:lvlText w:val="•"/>
      <w:lvlJc w:val="left"/>
      <w:pPr>
        <w:ind w:left="4473" w:hanging="507"/>
      </w:pPr>
      <w:rPr>
        <w:rFonts w:hint="default"/>
        <w:lang w:val="en-US" w:eastAsia="en-US" w:bidi="ar-SA"/>
      </w:rPr>
    </w:lvl>
    <w:lvl w:ilvl="5" w:tentative="0">
      <w:start w:val="0"/>
      <w:numFmt w:val="bullet"/>
      <w:lvlText w:val="•"/>
      <w:lvlJc w:val="left"/>
      <w:pPr>
        <w:ind w:left="5444" w:hanging="507"/>
      </w:pPr>
      <w:rPr>
        <w:rFonts w:hint="default"/>
        <w:lang w:val="en-US" w:eastAsia="en-US" w:bidi="ar-SA"/>
      </w:rPr>
    </w:lvl>
    <w:lvl w:ilvl="6" w:tentative="0">
      <w:start w:val="0"/>
      <w:numFmt w:val="bullet"/>
      <w:lvlText w:val="•"/>
      <w:lvlJc w:val="left"/>
      <w:pPr>
        <w:ind w:left="6415" w:hanging="507"/>
      </w:pPr>
      <w:rPr>
        <w:rFonts w:hint="default"/>
        <w:lang w:val="en-US" w:eastAsia="en-US" w:bidi="ar-SA"/>
      </w:rPr>
    </w:lvl>
    <w:lvl w:ilvl="7" w:tentative="0">
      <w:start w:val="0"/>
      <w:numFmt w:val="bullet"/>
      <w:lvlText w:val="•"/>
      <w:lvlJc w:val="left"/>
      <w:pPr>
        <w:ind w:left="7386" w:hanging="507"/>
      </w:pPr>
      <w:rPr>
        <w:rFonts w:hint="default"/>
        <w:lang w:val="en-US" w:eastAsia="en-US" w:bidi="ar-SA"/>
      </w:rPr>
    </w:lvl>
    <w:lvl w:ilvl="8" w:tentative="0">
      <w:start w:val="0"/>
      <w:numFmt w:val="bullet"/>
      <w:lvlText w:val="•"/>
      <w:lvlJc w:val="left"/>
      <w:pPr>
        <w:ind w:left="8357" w:hanging="507"/>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2C5EE6"/>
    <w:rsid w:val="27D3613A"/>
    <w:rsid w:val="281177F3"/>
    <w:rsid w:val="2FC87E64"/>
    <w:rsid w:val="36256344"/>
    <w:rsid w:val="37DB6B5B"/>
    <w:rsid w:val="5EAD4A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ar-SA"/>
    </w:rPr>
  </w:style>
  <w:style w:type="paragraph" w:styleId="2">
    <w:name w:val="heading 1"/>
    <w:basedOn w:val="1"/>
    <w:next w:val="1"/>
    <w:qFormat/>
    <w:uiPriority w:val="1"/>
    <w:pPr>
      <w:ind w:left="380" w:right="553"/>
      <w:jc w:val="center"/>
      <w:outlineLvl w:val="1"/>
    </w:pPr>
    <w:rPr>
      <w:rFonts w:ascii="Cambria" w:hAnsi="Cambria" w:eastAsia="Cambria" w:cs="Cambria"/>
      <w:sz w:val="36"/>
      <w:szCs w:val="36"/>
      <w:lang w:val="en-US" w:eastAsia="en-US" w:bidi="ar-SA"/>
    </w:rPr>
  </w:style>
  <w:style w:type="paragraph" w:styleId="3">
    <w:name w:val="heading 2"/>
    <w:basedOn w:val="1"/>
    <w:next w:val="1"/>
    <w:qFormat/>
    <w:uiPriority w:val="1"/>
    <w:pPr>
      <w:spacing w:before="108"/>
      <w:ind w:left="1100" w:hanging="361"/>
      <w:outlineLvl w:val="2"/>
    </w:pPr>
    <w:rPr>
      <w:rFonts w:ascii="Cambria" w:hAnsi="Cambria" w:eastAsia="Cambria" w:cs="Cambria"/>
      <w:b/>
      <w:bCs/>
      <w:sz w:val="30"/>
      <w:szCs w:val="30"/>
      <w:lang w:val="en-US"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pPr>
      <w:ind w:left="380"/>
    </w:pPr>
    <w:rPr>
      <w:rFonts w:ascii="Cambria" w:hAnsi="Cambria" w:eastAsia="Cambria" w:cs="Cambria"/>
      <w:sz w:val="27"/>
      <w:szCs w:val="27"/>
      <w:lang w:val="en-US" w:eastAsia="en-US" w:bidi="ar-SA"/>
    </w:rPr>
  </w:style>
  <w:style w:type="table" w:styleId="7">
    <w:name w:val="Table Grid"/>
    <w:basedOn w:val="5"/>
    <w:qFormat/>
    <w:uiPriority w:val="59"/>
    <w:rPr>
      <w:rFonts w:ascii="Times New Roman" w:hAnsi="Times New Roman" w:eastAsia="SimSun" w:cs="Times New Roman"/>
      <w:sz w:val="20"/>
      <w:szCs w:val="20"/>
      <w:lang w:val="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85"/>
      <w:ind w:left="1820" w:hanging="361"/>
    </w:pPr>
    <w:rPr>
      <w:rFonts w:ascii="Cambria" w:hAnsi="Cambria" w:eastAsia="Cambria" w:cs="Cambria"/>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TotalTime>
  <ScaleCrop>false</ScaleCrop>
  <LinksUpToDate>false</LinksUpToDate>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2020-11-03T04:55:00Z</dcterms:created>
  <dc:creator>Aashita</dc:creator>
  <cp:lastModifiedBy>mbvsharsha7620</cp:lastModifiedBy>
  <dcterms:modified xsi:type="dcterms:W3CDTF">2021-10-22T04:58:13Z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2010-04-28T00:00:00Z</vt:filetime>
  </property>
  <property fmtid="{D5CDD505-2E9C-101B-9397-08002B2CF9AE}" pid="3" name="Creator">
    <vt:lpwstr>Microsoft® Office Word 2007</vt:lpwstr>
  </property>
  <property fmtid="{D5CDD505-2E9C-101B-9397-08002B2CF9AE}" pid="4" name="LastSaved">
    <vt:filetime>2020-11-03T00:00:00Z</vt:filetime>
  </property>
  <property fmtid="{D5CDD505-2E9C-101B-9397-08002B2CF9AE}" pid="5" name="KSOProductBuildVer">
    <vt:lpwstr>1033-11.2.0.10323</vt:lpwstr>
  </property>
  <property fmtid="{D5CDD505-2E9C-101B-9397-08002B2CF9AE}" pid="6" name="ICV">
    <vt:lpwstr>87198128E8C14D6F8DA0A62AF0C43A4A</vt:lpwstr>
  </property>
</Properties>
</file>